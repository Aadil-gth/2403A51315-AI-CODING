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93A6" w14:textId="77777777" w:rsidR="00CC0626" w:rsidRPr="00072870" w:rsidRDefault="00000000" w:rsidP="00072870">
      <w:pPr>
        <w:pStyle w:val="Heading1"/>
        <w:jc w:val="center"/>
        <w:rPr>
          <w:sz w:val="44"/>
          <w:szCs w:val="44"/>
        </w:rPr>
      </w:pPr>
      <w:r w:rsidRPr="00072870">
        <w:rPr>
          <w:sz w:val="44"/>
          <w:szCs w:val="44"/>
        </w:rPr>
        <w:t>Lab 13 – Refactoring</w:t>
      </w:r>
    </w:p>
    <w:p w14:paraId="5EA41647" w14:textId="77777777" w:rsidR="00CC0626" w:rsidRDefault="00CC0626"/>
    <w:p w14:paraId="57F78CDD" w14:textId="77777777" w:rsidR="00CC0626" w:rsidRDefault="00000000" w:rsidP="00072870">
      <w:pPr>
        <w:jc w:val="center"/>
      </w:pPr>
      <w:r>
        <w:rPr>
          <w:b/>
        </w:rPr>
        <w:t xml:space="preserve">Name: </w:t>
      </w:r>
      <w:r>
        <w:t>Mohd. Aadil Ashraf</w:t>
      </w:r>
      <w:r>
        <w:br/>
      </w:r>
      <w:r>
        <w:rPr>
          <w:b/>
        </w:rPr>
        <w:t xml:space="preserve">Roll No: </w:t>
      </w:r>
      <w:r>
        <w:t>2403A51315</w:t>
      </w:r>
      <w:r>
        <w:br/>
      </w:r>
      <w:r>
        <w:rPr>
          <w:b/>
        </w:rPr>
        <w:t xml:space="preserve">Subject: </w:t>
      </w:r>
      <w:r>
        <w:t>AI Assisted Coding</w:t>
      </w:r>
      <w:r>
        <w:br/>
      </w:r>
      <w:r>
        <w:rPr>
          <w:b/>
        </w:rPr>
        <w:t xml:space="preserve">Batch: </w:t>
      </w:r>
      <w:r>
        <w:t>BTECH CSE B13</w:t>
      </w:r>
      <w:r>
        <w:br/>
      </w:r>
      <w:r>
        <w:rPr>
          <w:b/>
        </w:rPr>
        <w:t xml:space="preserve">Date: </w:t>
      </w:r>
      <w:r>
        <w:t>27-10-2025</w:t>
      </w:r>
      <w:r>
        <w:br/>
      </w:r>
    </w:p>
    <w:p w14:paraId="4EE3E9C7" w14:textId="77777777" w:rsidR="00CC0626" w:rsidRDefault="00000000">
      <w:r>
        <w:br w:type="page"/>
      </w:r>
    </w:p>
    <w:p w14:paraId="188C5BED" w14:textId="77777777" w:rsidR="00CC0626" w:rsidRPr="00072870" w:rsidRDefault="00000000">
      <w:pPr>
        <w:pStyle w:val="Heading2"/>
        <w:rPr>
          <w:u w:val="single"/>
        </w:rPr>
      </w:pPr>
      <w:r w:rsidRPr="00072870">
        <w:rPr>
          <w:u w:val="single"/>
        </w:rPr>
        <w:lastRenderedPageBreak/>
        <w:t>Task 1 — Removing Code Duplication</w:t>
      </w:r>
    </w:p>
    <w:p w14:paraId="5BAF4466" w14:textId="77777777" w:rsidR="00CC0626" w:rsidRDefault="00000000">
      <w:r>
        <w:t>Objective: Identify duplicate logic and refactor to functions. Add docstrings and maintain same output. The legacy code and refactored version are shown below. The refactored version was written to appear like a newbie student (simple style).</w:t>
      </w:r>
    </w:p>
    <w:p w14:paraId="6DDFEAD2" w14:textId="77777777" w:rsidR="00CC0626" w:rsidRDefault="00000000">
      <w:r>
        <w:t>Legacy Code:</w:t>
      </w:r>
    </w:p>
    <w:p w14:paraId="42407E76" w14:textId="77777777" w:rsidR="00CC0626" w:rsidRDefault="00000000">
      <w:pPr>
        <w:pStyle w:val="IntenseQuote"/>
      </w:pPr>
      <w:r>
        <w:t># Legacy script with repeated logic</w:t>
      </w:r>
      <w:r>
        <w:br/>
        <w:t>print("Area of Rectangle:", 5 * 10)</w:t>
      </w:r>
      <w:r>
        <w:br/>
        <w:t>print("Perimeter of Rectangle:", 2 * (5 + 10))</w:t>
      </w:r>
      <w:r>
        <w:br/>
        <w:t>print("Area of Rectangle:", 7 * 12)</w:t>
      </w:r>
      <w:r>
        <w:br/>
        <w:t>print("Perimeter of Rectangle:", 2 * (7 + 12))</w:t>
      </w:r>
      <w:r>
        <w:br/>
        <w:t>print("Area of Rectangle:", 10 * 15)</w:t>
      </w:r>
      <w:r>
        <w:br/>
        <w:t>print("Perimeter of Rectangle:", 2 * (10 + 15))</w:t>
      </w:r>
      <w:r>
        <w:br/>
      </w:r>
    </w:p>
    <w:p w14:paraId="3F405E97" w14:textId="77777777" w:rsidR="00CC0626" w:rsidRDefault="00000000">
      <w:r>
        <w:t>Refactored Code:</w:t>
      </w:r>
    </w:p>
    <w:p w14:paraId="2379AC03" w14:textId="77777777" w:rsidR="00CC0626" w:rsidRDefault="00000000">
      <w:pPr>
        <w:pStyle w:val="IntenseQuote"/>
      </w:pPr>
      <w:r>
        <w:t>"""</w:t>
      </w:r>
      <w:r>
        <w:br/>
        <w:t>Refactored rectangle calculations.</w:t>
      </w:r>
      <w:r>
        <w:br/>
        <w:t>This module provides a reusable function to compute area and perimeter</w:t>
      </w:r>
      <w:r>
        <w:br/>
        <w:t>for rectangles, avoiding repeated code blocks.</w:t>
      </w:r>
      <w:r>
        <w:br/>
        <w:t>"""</w:t>
      </w:r>
      <w:r>
        <w:br/>
        <w:t>def rectangle_metrics(length, width):</w:t>
      </w:r>
      <w:r>
        <w:br/>
        <w:t xml:space="preserve">    """</w:t>
      </w:r>
      <w:r>
        <w:br/>
        <w:t xml:space="preserve">    Calculate area and perimeter for a rectangle.</w:t>
      </w:r>
      <w:r>
        <w:br/>
      </w:r>
      <w:r>
        <w:br/>
        <w:t xml:space="preserve">    Args:</w:t>
      </w:r>
      <w:r>
        <w:br/>
        <w:t xml:space="preserve">        length (int | float): length of the rectangle</w:t>
      </w:r>
      <w:r>
        <w:br/>
        <w:t xml:space="preserve">        width (int | float): width of the rectangle</w:t>
      </w:r>
      <w:r>
        <w:br/>
      </w:r>
      <w:r>
        <w:br/>
        <w:t xml:space="preserve">    Returns:</w:t>
      </w:r>
      <w:r>
        <w:br/>
        <w:t xml:space="preserve">        tuple: (area, perimeter)</w:t>
      </w:r>
      <w:r>
        <w:br/>
        <w:t xml:space="preserve">    """</w:t>
      </w:r>
      <w:r>
        <w:br/>
        <w:t xml:space="preserve">    area = length * width</w:t>
      </w:r>
      <w:r>
        <w:br/>
        <w:t xml:space="preserve">    perimeter = 2 * (length + width)</w:t>
      </w:r>
      <w:r>
        <w:br/>
        <w:t xml:space="preserve">    return area, perimeter</w:t>
      </w:r>
      <w:r>
        <w:br/>
      </w:r>
      <w:r>
        <w:br/>
        <w:t>if __name__ == "__main__":</w:t>
      </w:r>
      <w:r>
        <w:br/>
        <w:t xml:space="preserve">    dims = [(5,10), (7,12), (10,15)]</w:t>
      </w:r>
      <w:r>
        <w:br/>
        <w:t xml:space="preserve">    for l, w in dims:</w:t>
      </w:r>
      <w:r>
        <w:br/>
        <w:t xml:space="preserve">        a, p = rectangle_metrics(l, w)</w:t>
      </w:r>
      <w:r>
        <w:br/>
        <w:t xml:space="preserve">        print(f"Area of Rectangle: {a}")</w:t>
      </w:r>
      <w:r>
        <w:br/>
      </w:r>
      <w:r>
        <w:lastRenderedPageBreak/>
        <w:t xml:space="preserve">        print(f"Perimeter of Rectangle: {p}")</w:t>
      </w:r>
      <w:r>
        <w:br/>
      </w:r>
    </w:p>
    <w:p w14:paraId="0DC8AAD0" w14:textId="77777777" w:rsidR="00CC0626" w:rsidRDefault="00000000">
      <w:r>
        <w:t>Explanation: Created a function rectangle_metrics(length, width) with docstring and used it to print outputs for multiple rectangles. This removes duplication and makes code reusable.</w:t>
      </w:r>
    </w:p>
    <w:p w14:paraId="664D981F" w14:textId="77777777" w:rsidR="00CC0626" w:rsidRDefault="00000000">
      <w:r>
        <w:rPr>
          <w:noProof/>
        </w:rPr>
        <w:drawing>
          <wp:inline distT="0" distB="0" distL="0" distR="0" wp14:anchorId="71069F2F" wp14:editId="2615CE94">
            <wp:extent cx="5486400" cy="11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DB2" w14:textId="77777777" w:rsidR="00CC0626" w:rsidRDefault="00000000">
      <w:r>
        <w:br w:type="page"/>
      </w:r>
    </w:p>
    <w:p w14:paraId="0E6726BD" w14:textId="77777777" w:rsidR="00CC0626" w:rsidRPr="00072870" w:rsidRDefault="00000000">
      <w:pPr>
        <w:pStyle w:val="Heading2"/>
        <w:rPr>
          <w:u w:val="single"/>
        </w:rPr>
      </w:pPr>
      <w:r w:rsidRPr="00072870">
        <w:rPr>
          <w:u w:val="single"/>
        </w:rPr>
        <w:lastRenderedPageBreak/>
        <w:t>Task 2 — Optimizing Loops and Conditionals</w:t>
      </w:r>
    </w:p>
    <w:p w14:paraId="2645E8AB" w14:textId="77777777" w:rsidR="00CC0626" w:rsidRDefault="00000000">
      <w:r>
        <w:t>Objective: Replace nested loops with more efficient approach (set lookups). Compare execution time before and after refactoring.</w:t>
      </w:r>
    </w:p>
    <w:p w14:paraId="62FBB0F3" w14:textId="77777777" w:rsidR="00CC0626" w:rsidRDefault="00000000">
      <w:r>
        <w:t>Legacy Code:</w:t>
      </w:r>
    </w:p>
    <w:p w14:paraId="6CC04965" w14:textId="77777777" w:rsidR="00CC0626" w:rsidRDefault="00000000">
      <w:pPr>
        <w:pStyle w:val="IntenseQuote"/>
      </w:pPr>
      <w:r>
        <w:t># Legacy inefficient code</w:t>
      </w:r>
      <w:r>
        <w:br/>
        <w:t>names = ["Alice", "Bob", "Charlie", "David"]</w:t>
      </w:r>
      <w:r>
        <w:br/>
        <w:t>search_names = ["Charlie", "Eve", "Bob"]</w:t>
      </w:r>
      <w:r>
        <w:br/>
        <w:t>for s in search_names:</w:t>
      </w:r>
      <w:r>
        <w:br/>
        <w:t xml:space="preserve">    found = False</w:t>
      </w:r>
      <w:r>
        <w:br/>
        <w:t xml:space="preserve">    for n in names:</w:t>
      </w:r>
      <w:r>
        <w:br/>
        <w:t xml:space="preserve">        if s == n:</w:t>
      </w:r>
      <w:r>
        <w:br/>
        <w:t xml:space="preserve">            found = True</w:t>
      </w:r>
      <w:r>
        <w:br/>
        <w:t xml:space="preserve">    if found:</w:t>
      </w:r>
      <w:r>
        <w:br/>
        <w:t xml:space="preserve">        print(f"{s} is in the list")</w:t>
      </w:r>
      <w:r>
        <w:br/>
        <w:t xml:space="preserve">    else:</w:t>
      </w:r>
      <w:r>
        <w:br/>
        <w:t xml:space="preserve">        print(f"{s} is not in the list")</w:t>
      </w:r>
      <w:r>
        <w:br/>
      </w:r>
    </w:p>
    <w:p w14:paraId="27CC8FD8" w14:textId="77777777" w:rsidR="00CC0626" w:rsidRDefault="00000000">
      <w:r>
        <w:t>Refactored Code:</w:t>
      </w:r>
    </w:p>
    <w:p w14:paraId="6DB71786" w14:textId="77777777" w:rsidR="00CC0626" w:rsidRDefault="00000000">
      <w:pPr>
        <w:pStyle w:val="IntenseQuote"/>
      </w:pPr>
      <w:r>
        <w:t>"""</w:t>
      </w:r>
      <w:r>
        <w:br/>
        <w:t>Refactored search using set lookups</w:t>
      </w:r>
      <w:r>
        <w:br/>
        <w:t>This script replaces nested loops with set membership checks for efficiency.</w:t>
      </w:r>
      <w:r>
        <w:br/>
        <w:t>"""</w:t>
      </w:r>
      <w:r>
        <w:br/>
        <w:t>import time</w:t>
      </w:r>
      <w:r>
        <w:br/>
      </w:r>
      <w:r>
        <w:br/>
        <w:t>def check_names(names, search_names):</w:t>
      </w:r>
      <w:r>
        <w:br/>
        <w:t xml:space="preserve">    """</w:t>
      </w:r>
      <w:r>
        <w:br/>
        <w:t xml:space="preserve">    Check which search_names are present in names.</w:t>
      </w:r>
      <w:r>
        <w:br/>
      </w:r>
      <w:r>
        <w:br/>
        <w:t xml:space="preserve">    Args:</w:t>
      </w:r>
      <w:r>
        <w:br/>
        <w:t xml:space="preserve">        names (list[str]): list of names</w:t>
      </w:r>
      <w:r>
        <w:br/>
        <w:t xml:space="preserve">        search_names (list[str]): names to search for</w:t>
      </w:r>
      <w:r>
        <w:br/>
      </w:r>
      <w:r>
        <w:br/>
        <w:t xml:space="preserve">    Returns:</w:t>
      </w:r>
      <w:r>
        <w:br/>
        <w:t xml:space="preserve">        list[str]: messages about presence of each search name</w:t>
      </w:r>
      <w:r>
        <w:br/>
        <w:t xml:space="preserve">    """</w:t>
      </w:r>
      <w:r>
        <w:br/>
        <w:t xml:space="preserve">    name_set = set(names)  # O(len(names)) build, O(1) average membership</w:t>
      </w:r>
      <w:r>
        <w:br/>
        <w:t xml:space="preserve">    results = []</w:t>
      </w:r>
      <w:r>
        <w:br/>
        <w:t xml:space="preserve">    for s in search_names:</w:t>
      </w:r>
      <w:r>
        <w:br/>
      </w:r>
      <w:r>
        <w:lastRenderedPageBreak/>
        <w:t xml:space="preserve">        if s in name_set:</w:t>
      </w:r>
      <w:r>
        <w:br/>
        <w:t xml:space="preserve">            results.append(f"{s} is in the list")</w:t>
      </w:r>
      <w:r>
        <w:br/>
        <w:t xml:space="preserve">        else:</w:t>
      </w:r>
      <w:r>
        <w:br/>
        <w:t xml:space="preserve">            results.append(f"{s} is not in the list")</w:t>
      </w:r>
      <w:r>
        <w:br/>
        <w:t xml:space="preserve">    return results</w:t>
      </w:r>
      <w:r>
        <w:br/>
      </w:r>
      <w:r>
        <w:br/>
        <w:t>if __name__ == "__main__":</w:t>
      </w:r>
      <w:r>
        <w:br/>
        <w:t xml:space="preserve">    names = ["Alice", "Bob", "Charlie", "David"]</w:t>
      </w:r>
      <w:r>
        <w:br/>
        <w:t xml:space="preserve">    search_names = ["Charlie", "Eve", "Bob"]</w:t>
      </w:r>
      <w:r>
        <w:br/>
        <w:t xml:space="preserve">    for line in check_names(names, search_names):</w:t>
      </w:r>
      <w:r>
        <w:br/>
        <w:t xml:space="preserve">        print(line)</w:t>
      </w:r>
      <w:r>
        <w:br/>
      </w:r>
    </w:p>
    <w:p w14:paraId="240E6984" w14:textId="77777777" w:rsidR="00CC0626" w:rsidRDefault="00000000">
      <w:r>
        <w:t>Performance Comparison (20 runs):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C0626" w14:paraId="655A2D8F" w14:textId="77777777">
        <w:tc>
          <w:tcPr>
            <w:tcW w:w="4320" w:type="dxa"/>
          </w:tcPr>
          <w:p w14:paraId="57F2ADEA" w14:textId="77777777" w:rsidR="00CC0626" w:rsidRDefault="00000000">
            <w:r>
              <w:t>Version</w:t>
            </w:r>
          </w:p>
        </w:tc>
        <w:tc>
          <w:tcPr>
            <w:tcW w:w="4320" w:type="dxa"/>
          </w:tcPr>
          <w:p w14:paraId="1406D65B" w14:textId="77777777" w:rsidR="00CC0626" w:rsidRDefault="00000000">
            <w:r>
              <w:t>Time (seconds)</w:t>
            </w:r>
          </w:p>
        </w:tc>
      </w:tr>
      <w:tr w:rsidR="00CC0626" w14:paraId="57764E00" w14:textId="77777777">
        <w:tc>
          <w:tcPr>
            <w:tcW w:w="4320" w:type="dxa"/>
          </w:tcPr>
          <w:p w14:paraId="4F92B23F" w14:textId="77777777" w:rsidR="00CC0626" w:rsidRDefault="00000000">
            <w:r>
              <w:t>Legacy nested loops</w:t>
            </w:r>
          </w:p>
        </w:tc>
        <w:tc>
          <w:tcPr>
            <w:tcW w:w="4320" w:type="dxa"/>
          </w:tcPr>
          <w:p w14:paraId="49CCF8EC" w14:textId="77777777" w:rsidR="00CC0626" w:rsidRDefault="00000000">
            <w:r>
              <w:t>0.127828</w:t>
            </w:r>
          </w:p>
        </w:tc>
      </w:tr>
      <w:tr w:rsidR="00CC0626" w14:paraId="2E8E0D37" w14:textId="77777777">
        <w:tc>
          <w:tcPr>
            <w:tcW w:w="4320" w:type="dxa"/>
          </w:tcPr>
          <w:p w14:paraId="709B2ECA" w14:textId="77777777" w:rsidR="00CC0626" w:rsidRDefault="00000000">
            <w:r>
              <w:t>Refactored set lookup</w:t>
            </w:r>
          </w:p>
        </w:tc>
        <w:tc>
          <w:tcPr>
            <w:tcW w:w="4320" w:type="dxa"/>
          </w:tcPr>
          <w:p w14:paraId="0C5EDE97" w14:textId="77777777" w:rsidR="00CC0626" w:rsidRDefault="00000000">
            <w:r>
              <w:t>0.001177</w:t>
            </w:r>
          </w:p>
        </w:tc>
      </w:tr>
    </w:tbl>
    <w:p w14:paraId="1A9DBFF7" w14:textId="77777777" w:rsidR="00CC0626" w:rsidRDefault="00000000">
      <w:r>
        <w:t>Observed speedup: 108.60x</w:t>
      </w:r>
    </w:p>
    <w:p w14:paraId="30DA170F" w14:textId="77777777" w:rsidR="00CC0626" w:rsidRDefault="00000000">
      <w:r>
        <w:rPr>
          <w:noProof/>
        </w:rPr>
        <w:drawing>
          <wp:inline distT="0" distB="0" distL="0" distR="0" wp14:anchorId="2DA2CB06" wp14:editId="5953750D">
            <wp:extent cx="5486400" cy="2018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7A5C" w14:textId="77777777" w:rsidR="00CC0626" w:rsidRDefault="00000000">
      <w:r>
        <w:br w:type="page"/>
      </w:r>
    </w:p>
    <w:p w14:paraId="3569E215" w14:textId="77777777" w:rsidR="00CC0626" w:rsidRPr="00072870" w:rsidRDefault="00000000">
      <w:pPr>
        <w:pStyle w:val="Heading2"/>
        <w:rPr>
          <w:u w:val="single"/>
        </w:rPr>
      </w:pPr>
      <w:r w:rsidRPr="00072870">
        <w:rPr>
          <w:u w:val="single"/>
        </w:rPr>
        <w:lastRenderedPageBreak/>
        <w:t>Task 3 — Extracting Reusable Functions &amp; Replacing Hardcoded Values with Constants</w:t>
      </w:r>
    </w:p>
    <w:p w14:paraId="3A12FE1F" w14:textId="77777777" w:rsidR="00CC0626" w:rsidRDefault="00000000">
      <w:r>
        <w:t>Objective: Replace hardcoded values with named constants and create reusable functions.</w:t>
      </w:r>
    </w:p>
    <w:p w14:paraId="05ABB179" w14:textId="77777777" w:rsidR="00CC0626" w:rsidRDefault="00000000">
      <w:r>
        <w:t>Legacy Code:</w:t>
      </w:r>
    </w:p>
    <w:p w14:paraId="26C42A01" w14:textId="77777777" w:rsidR="00CC0626" w:rsidRDefault="00000000">
      <w:pPr>
        <w:pStyle w:val="IntenseQuote"/>
      </w:pPr>
      <w:r>
        <w:t># Legacy script with hardcoded values</w:t>
      </w:r>
      <w:r>
        <w:br/>
        <w:t>print("Area of Circle:", 3.14159 * (7 ** 2))</w:t>
      </w:r>
      <w:r>
        <w:br/>
        <w:t>print("Circumference of Circle:", 2 * 3.14159 * 7)</w:t>
      </w:r>
      <w:r>
        <w:br/>
      </w:r>
    </w:p>
    <w:p w14:paraId="4E8C20EF" w14:textId="77777777" w:rsidR="00CC0626" w:rsidRDefault="00000000">
      <w:r>
        <w:t>Refactored Code:</w:t>
      </w:r>
    </w:p>
    <w:p w14:paraId="70D84FFB" w14:textId="77777777" w:rsidR="00CC0626" w:rsidRDefault="00000000">
      <w:pPr>
        <w:pStyle w:val="IntenseQuote"/>
      </w:pPr>
      <w:r>
        <w:t>"""</w:t>
      </w:r>
      <w:r>
        <w:br/>
        <w:t>Refactored circle calculations with constants</w:t>
      </w:r>
      <w:r>
        <w:br/>
        <w:t>Constants are declared at the top for easier maintenance.</w:t>
      </w:r>
      <w:r>
        <w:br/>
        <w:t>"""</w:t>
      </w:r>
      <w:r>
        <w:br/>
        <w:t>PI = 3.14159</w:t>
      </w:r>
      <w:r>
        <w:br/>
        <w:t>RADIUS = 7</w:t>
      </w:r>
      <w:r>
        <w:br/>
      </w:r>
      <w:r>
        <w:br/>
        <w:t>def area_of_circle(radius):</w:t>
      </w:r>
      <w:r>
        <w:br/>
        <w:t xml:space="preserve">    """</w:t>
      </w:r>
      <w:r>
        <w:br/>
        <w:t xml:space="preserve">    Compute area of a circle given radius.</w:t>
      </w:r>
      <w:r>
        <w:br/>
      </w:r>
      <w:r>
        <w:br/>
        <w:t xml:space="preserve">    Args:</w:t>
      </w:r>
      <w:r>
        <w:br/>
        <w:t xml:space="preserve">        radius (int | float): radius of the circle</w:t>
      </w:r>
      <w:r>
        <w:br/>
      </w:r>
      <w:r>
        <w:br/>
        <w:t xml:space="preserve">    Returns:</w:t>
      </w:r>
      <w:r>
        <w:br/>
        <w:t xml:space="preserve">        float: area (PI * r^2)</w:t>
      </w:r>
      <w:r>
        <w:br/>
        <w:t xml:space="preserve">    """</w:t>
      </w:r>
      <w:r>
        <w:br/>
        <w:t xml:space="preserve">    return PI * (radius ** 2)</w:t>
      </w:r>
      <w:r>
        <w:br/>
      </w:r>
      <w:r>
        <w:br/>
        <w:t>def circumference(radius):</w:t>
      </w:r>
      <w:r>
        <w:br/>
        <w:t xml:space="preserve">    """</w:t>
      </w:r>
      <w:r>
        <w:br/>
        <w:t xml:space="preserve">    Compute circumference of a circle given radius.</w:t>
      </w:r>
      <w:r>
        <w:br/>
      </w:r>
      <w:r>
        <w:br/>
        <w:t xml:space="preserve">    Args:</w:t>
      </w:r>
      <w:r>
        <w:br/>
        <w:t xml:space="preserve">        radius (int | float): radius of the circle</w:t>
      </w:r>
      <w:r>
        <w:br/>
      </w:r>
      <w:r>
        <w:br/>
        <w:t xml:space="preserve">    Returns:</w:t>
      </w:r>
      <w:r>
        <w:br/>
        <w:t xml:space="preserve">        float: circumference (2 * PI * r)</w:t>
      </w:r>
      <w:r>
        <w:br/>
        <w:t xml:space="preserve">    """</w:t>
      </w:r>
      <w:r>
        <w:br/>
        <w:t xml:space="preserve">    return 2 * PI * radius</w:t>
      </w:r>
      <w:r>
        <w:br/>
      </w:r>
      <w:r>
        <w:lastRenderedPageBreak/>
        <w:br/>
        <w:t>if __name__ == "__main__":</w:t>
      </w:r>
      <w:r>
        <w:br/>
        <w:t xml:space="preserve">    print("Area of Circle:", area_of_circle(RADIUS))</w:t>
      </w:r>
      <w:r>
        <w:br/>
        <w:t xml:space="preserve">    print("Circumference of Circle:", circumference(RADIUS))</w:t>
      </w:r>
      <w:r>
        <w:br/>
      </w:r>
    </w:p>
    <w:p w14:paraId="35814440" w14:textId="77777777" w:rsidR="00CC0626" w:rsidRDefault="00000000">
      <w:r>
        <w:t>Explanation: Declared PI and RADIUS as constants. Implemented area_of_circle and circumference functions with docstrings. This improves maintainability.</w:t>
      </w:r>
    </w:p>
    <w:p w14:paraId="3B240CAA" w14:textId="77777777" w:rsidR="00CC0626" w:rsidRDefault="00000000">
      <w:r>
        <w:rPr>
          <w:noProof/>
        </w:rPr>
        <w:drawing>
          <wp:inline distT="0" distB="0" distL="0" distR="0" wp14:anchorId="71BE65B0" wp14:editId="304FF558">
            <wp:extent cx="5486400" cy="630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_task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151665">
    <w:abstractNumId w:val="8"/>
  </w:num>
  <w:num w:numId="2" w16cid:durableId="709183317">
    <w:abstractNumId w:val="6"/>
  </w:num>
  <w:num w:numId="3" w16cid:durableId="665091290">
    <w:abstractNumId w:val="5"/>
  </w:num>
  <w:num w:numId="4" w16cid:durableId="1691030041">
    <w:abstractNumId w:val="4"/>
  </w:num>
  <w:num w:numId="5" w16cid:durableId="1940946227">
    <w:abstractNumId w:val="7"/>
  </w:num>
  <w:num w:numId="6" w16cid:durableId="422117683">
    <w:abstractNumId w:val="3"/>
  </w:num>
  <w:num w:numId="7" w16cid:durableId="835878213">
    <w:abstractNumId w:val="2"/>
  </w:num>
  <w:num w:numId="8" w16cid:durableId="1834835611">
    <w:abstractNumId w:val="1"/>
  </w:num>
  <w:num w:numId="9" w16cid:durableId="110383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870"/>
    <w:rsid w:val="0015074B"/>
    <w:rsid w:val="0029639D"/>
    <w:rsid w:val="00326F90"/>
    <w:rsid w:val="00330DC0"/>
    <w:rsid w:val="00AA1D8D"/>
    <w:rsid w:val="00B47730"/>
    <w:rsid w:val="00CB0664"/>
    <w:rsid w:val="00CC06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AB31"/>
  <w14:defaultImageDpi w14:val="300"/>
  <w15:docId w15:val="{42D488A2-56B9-432B-BBCE-9D82FBFF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2013-12-23T23:15:00Z</dcterms:created>
  <dcterms:modified xsi:type="dcterms:W3CDTF">2025-10-27T09:47:00Z</dcterms:modified>
  <cp:category/>
</cp:coreProperties>
</file>