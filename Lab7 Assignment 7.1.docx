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DB3C6" w14:textId="77777777" w:rsidR="00DA2903" w:rsidRDefault="00000000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EE67204" w14:textId="77777777" w:rsidR="00DA2903" w:rsidRPr="000320FE" w:rsidRDefault="00000000">
      <w:pPr>
        <w:jc w:val="center"/>
        <w:rPr>
          <w:rFonts w:ascii="Algerian" w:hAnsi="Algerian"/>
          <w:b/>
          <w:bCs/>
          <w:sz w:val="52"/>
          <w:szCs w:val="52"/>
          <w:u w:val="single"/>
        </w:rPr>
      </w:pPr>
      <w:r w:rsidRPr="000320FE">
        <w:rPr>
          <w:rFonts w:ascii="Algerian" w:hAnsi="Algerian"/>
          <w:b/>
          <w:bCs/>
          <w:sz w:val="52"/>
          <w:szCs w:val="52"/>
          <w:u w:val="single"/>
        </w:rPr>
        <w:t>Lab 7: Error Debugging with AI</w:t>
      </w:r>
    </w:p>
    <w:p w14:paraId="19B10169" w14:textId="77777777" w:rsidR="00DA2903" w:rsidRDefault="00000000">
      <w:r>
        <w:br/>
      </w:r>
    </w:p>
    <w:p w14:paraId="368FD9A9" w14:textId="425AAA40" w:rsidR="00DA2903" w:rsidRPr="000320FE" w:rsidRDefault="00000000">
      <w:pPr>
        <w:jc w:val="center"/>
        <w:rPr>
          <w:sz w:val="72"/>
          <w:szCs w:val="72"/>
        </w:rPr>
      </w:pPr>
      <w:r w:rsidRPr="000320FE">
        <w:rPr>
          <w:sz w:val="72"/>
          <w:szCs w:val="72"/>
        </w:rPr>
        <w:t xml:space="preserve">Assignment </w:t>
      </w:r>
      <w:r w:rsidR="000320FE" w:rsidRPr="000320FE">
        <w:rPr>
          <w:sz w:val="72"/>
          <w:szCs w:val="72"/>
        </w:rPr>
        <w:t>7.1</w:t>
      </w:r>
    </w:p>
    <w:p w14:paraId="479DEAEE" w14:textId="77777777" w:rsidR="00DA2903" w:rsidRDefault="00000000">
      <w:r>
        <w:br/>
      </w:r>
      <w:r>
        <w:br/>
      </w:r>
      <w:r>
        <w:br/>
      </w:r>
    </w:p>
    <w:p w14:paraId="104A91B1" w14:textId="77777777" w:rsidR="00DA2903" w:rsidRPr="000320FE" w:rsidRDefault="00000000">
      <w:pPr>
        <w:jc w:val="center"/>
        <w:rPr>
          <w:b/>
          <w:bCs/>
          <w:sz w:val="52"/>
          <w:szCs w:val="52"/>
        </w:rPr>
      </w:pPr>
      <w:proofErr w:type="gramStart"/>
      <w:r w:rsidRPr="000320FE">
        <w:rPr>
          <w:b/>
          <w:bCs/>
          <w:sz w:val="52"/>
          <w:szCs w:val="52"/>
        </w:rPr>
        <w:t>Name :</w:t>
      </w:r>
      <w:proofErr w:type="gramEnd"/>
      <w:r w:rsidRPr="000320FE">
        <w:rPr>
          <w:b/>
          <w:bCs/>
          <w:sz w:val="52"/>
          <w:szCs w:val="52"/>
        </w:rPr>
        <w:t xml:space="preserve"> Mohd. Aadil Ashraf</w:t>
      </w:r>
      <w:r w:rsidRPr="000320FE">
        <w:rPr>
          <w:b/>
          <w:bCs/>
          <w:sz w:val="52"/>
          <w:szCs w:val="52"/>
        </w:rPr>
        <w:br/>
        <w:t>Roll No.: 2403A51315</w:t>
      </w:r>
      <w:r w:rsidRPr="000320FE">
        <w:rPr>
          <w:b/>
          <w:bCs/>
          <w:sz w:val="52"/>
          <w:szCs w:val="52"/>
        </w:rPr>
        <w:br/>
        <w:t>Subject: AI Assisted Coding</w:t>
      </w:r>
      <w:r w:rsidRPr="000320FE">
        <w:rPr>
          <w:b/>
          <w:bCs/>
          <w:sz w:val="52"/>
          <w:szCs w:val="52"/>
        </w:rPr>
        <w:br/>
      </w:r>
      <w:proofErr w:type="gramStart"/>
      <w:r w:rsidRPr="000320FE">
        <w:rPr>
          <w:b/>
          <w:bCs/>
          <w:sz w:val="52"/>
          <w:szCs w:val="52"/>
        </w:rPr>
        <w:t>Batch :</w:t>
      </w:r>
      <w:proofErr w:type="gramEnd"/>
      <w:r w:rsidRPr="000320FE">
        <w:rPr>
          <w:b/>
          <w:bCs/>
          <w:sz w:val="52"/>
          <w:szCs w:val="52"/>
        </w:rPr>
        <w:t xml:space="preserve"> 13</w:t>
      </w:r>
      <w:r w:rsidRPr="000320FE">
        <w:rPr>
          <w:b/>
          <w:bCs/>
          <w:sz w:val="52"/>
          <w:szCs w:val="52"/>
        </w:rPr>
        <w:br/>
      </w:r>
      <w:proofErr w:type="gramStart"/>
      <w:r w:rsidRPr="000320FE">
        <w:rPr>
          <w:b/>
          <w:bCs/>
          <w:sz w:val="52"/>
          <w:szCs w:val="52"/>
        </w:rPr>
        <w:t>Date :</w:t>
      </w:r>
      <w:proofErr w:type="gramEnd"/>
      <w:r w:rsidRPr="000320FE">
        <w:rPr>
          <w:b/>
          <w:bCs/>
          <w:sz w:val="52"/>
          <w:szCs w:val="52"/>
        </w:rPr>
        <w:t xml:space="preserve"> 15/09/25</w:t>
      </w:r>
      <w:r w:rsidRPr="000320FE">
        <w:rPr>
          <w:b/>
          <w:bCs/>
          <w:sz w:val="52"/>
          <w:szCs w:val="52"/>
        </w:rPr>
        <w:br/>
      </w:r>
    </w:p>
    <w:p w14:paraId="17C3F5FD" w14:textId="77777777" w:rsidR="00DA2903" w:rsidRDefault="00000000">
      <w:r>
        <w:br w:type="page"/>
      </w:r>
    </w:p>
    <w:p w14:paraId="53C0B7B6" w14:textId="77777777" w:rsidR="00DA2903" w:rsidRDefault="00000000">
      <w:pPr>
        <w:pStyle w:val="Heading1"/>
      </w:pPr>
      <w:r>
        <w:lastRenderedPageBreak/>
        <w:t>Task 1</w:t>
      </w:r>
    </w:p>
    <w:p w14:paraId="2354A1ED" w14:textId="77777777" w:rsidR="00DA2903" w:rsidRDefault="00000000">
      <w:r>
        <w:t>Buggy Code:</w:t>
      </w:r>
    </w:p>
    <w:p w14:paraId="00D4CEA7" w14:textId="77777777" w:rsidR="00DA2903" w:rsidRDefault="00000000">
      <w:r>
        <w:t>def greet():</w:t>
      </w:r>
      <w:r>
        <w:br/>
        <w:t xml:space="preserve">    print "Hello, AI Debugging Lab!"</w:t>
      </w:r>
      <w:r>
        <w:br/>
        <w:t>greet()</w:t>
      </w:r>
    </w:p>
    <w:p w14:paraId="7F089011" w14:textId="77777777" w:rsidR="00DA2903" w:rsidRDefault="00000000">
      <w:r>
        <w:t>Fixed Code:</w:t>
      </w:r>
    </w:p>
    <w:p w14:paraId="068BCD3F" w14:textId="77777777" w:rsidR="00DA2903" w:rsidRDefault="00000000">
      <w:r>
        <w:t>def greet():</w:t>
      </w:r>
      <w:r>
        <w:br/>
        <w:t xml:space="preserve">    print("Hello, AI Debugging Lab!")</w:t>
      </w:r>
      <w:r>
        <w:br/>
        <w:t>greet()</w:t>
      </w:r>
    </w:p>
    <w:p w14:paraId="3C4DACA6" w14:textId="77777777" w:rsidR="00DA2903" w:rsidRDefault="00000000">
      <w:r>
        <w:t>Assert Test Cases:</w:t>
      </w:r>
    </w:p>
    <w:p w14:paraId="0AE53014" w14:textId="77777777" w:rsidR="00DA2903" w:rsidRDefault="00000000">
      <w:r>
        <w:t>assert greet() == None</w:t>
      </w:r>
      <w:r>
        <w:br/>
        <w:t>assert isinstance(greet(), type(None))</w:t>
      </w:r>
      <w:r>
        <w:br/>
        <w:t>assert True</w:t>
      </w:r>
    </w:p>
    <w:p w14:paraId="15722597" w14:textId="77777777" w:rsidR="00DA2903" w:rsidRDefault="00000000">
      <w:r>
        <w:t>Output:</w:t>
      </w:r>
    </w:p>
    <w:p w14:paraId="5718DFC8" w14:textId="77777777" w:rsidR="00DA2903" w:rsidRDefault="00000000">
      <w:r>
        <w:t>Hello, AI Debugging Lab!</w:t>
      </w:r>
    </w:p>
    <w:p w14:paraId="704DD1E5" w14:textId="77777777" w:rsidR="00DA2903" w:rsidRDefault="00000000">
      <w:r>
        <w:t>Screenshot:</w:t>
      </w:r>
    </w:p>
    <w:p w14:paraId="747A4103" w14:textId="77777777" w:rsidR="00DA2903" w:rsidRDefault="00000000">
      <w:r>
        <w:rPr>
          <w:noProof/>
        </w:rPr>
        <w:drawing>
          <wp:inline distT="0" distB="0" distL="0" distR="0" wp14:anchorId="36DF3547" wp14:editId="2C0BC5AD">
            <wp:extent cx="3657600" cy="73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15FD" w14:textId="77777777" w:rsidR="00DA2903" w:rsidRDefault="00000000">
      <w:r>
        <w:br w:type="page"/>
      </w:r>
    </w:p>
    <w:p w14:paraId="23E1552B" w14:textId="77777777" w:rsidR="00DA2903" w:rsidRDefault="00000000">
      <w:pPr>
        <w:pStyle w:val="Heading1"/>
      </w:pPr>
      <w:r>
        <w:lastRenderedPageBreak/>
        <w:t>Task 2</w:t>
      </w:r>
    </w:p>
    <w:p w14:paraId="168D0653" w14:textId="77777777" w:rsidR="00DA2903" w:rsidRDefault="00000000">
      <w:r>
        <w:t>Buggy Code:</w:t>
      </w:r>
    </w:p>
    <w:p w14:paraId="3B385E5E" w14:textId="77777777" w:rsidR="00DA2903" w:rsidRDefault="00000000">
      <w:r>
        <w:t>def check_number(n):</w:t>
      </w:r>
      <w:r>
        <w:br/>
        <w:t xml:space="preserve">    if n = 10:</w:t>
      </w:r>
      <w:r>
        <w:br/>
        <w:t xml:space="preserve">        return "Ten"</w:t>
      </w:r>
      <w:r>
        <w:br/>
        <w:t xml:space="preserve">    else:</w:t>
      </w:r>
      <w:r>
        <w:br/>
        <w:t xml:space="preserve">        return "Not Ten"</w:t>
      </w:r>
    </w:p>
    <w:p w14:paraId="7C89092C" w14:textId="77777777" w:rsidR="00DA2903" w:rsidRDefault="00000000">
      <w:r>
        <w:t>Fixed Code:</w:t>
      </w:r>
    </w:p>
    <w:p w14:paraId="3031D2B3" w14:textId="77777777" w:rsidR="00DA2903" w:rsidRDefault="00000000">
      <w:r>
        <w:t>def check_number(n):</w:t>
      </w:r>
      <w:r>
        <w:br/>
        <w:t xml:space="preserve">    if n == 10:</w:t>
      </w:r>
      <w:r>
        <w:br/>
        <w:t xml:space="preserve">        return "Ten"</w:t>
      </w:r>
      <w:r>
        <w:br/>
        <w:t xml:space="preserve">    else:</w:t>
      </w:r>
      <w:r>
        <w:br/>
        <w:t xml:space="preserve">        return "Not Ten"</w:t>
      </w:r>
    </w:p>
    <w:p w14:paraId="026CDE4B" w14:textId="77777777" w:rsidR="00DA2903" w:rsidRDefault="00000000">
      <w:r>
        <w:t>Assert Test Cases:</w:t>
      </w:r>
    </w:p>
    <w:p w14:paraId="25989EBE" w14:textId="77777777" w:rsidR="00DA2903" w:rsidRDefault="00000000">
      <w:r>
        <w:t>assert check_number(10) == "Ten"</w:t>
      </w:r>
      <w:r>
        <w:br/>
        <w:t>assert check_number(5) == "Not Ten"</w:t>
      </w:r>
      <w:r>
        <w:br/>
        <w:t>assert check_number(11) == "Not Ten"</w:t>
      </w:r>
    </w:p>
    <w:p w14:paraId="6B0E9B0B" w14:textId="77777777" w:rsidR="00DA2903" w:rsidRDefault="00000000">
      <w:r>
        <w:t>Output:</w:t>
      </w:r>
    </w:p>
    <w:p w14:paraId="2A5ED26F" w14:textId="77777777" w:rsidR="00DA2903" w:rsidRDefault="00000000">
      <w:r>
        <w:t>Ten / Not Ten</w:t>
      </w:r>
    </w:p>
    <w:p w14:paraId="12BBB349" w14:textId="77777777" w:rsidR="00DA2903" w:rsidRDefault="00000000">
      <w:r>
        <w:t>Screenshot:</w:t>
      </w:r>
    </w:p>
    <w:p w14:paraId="45D9AB85" w14:textId="77777777" w:rsidR="00DA2903" w:rsidRDefault="00000000">
      <w:r>
        <w:rPr>
          <w:noProof/>
        </w:rPr>
        <w:drawing>
          <wp:inline distT="0" distB="0" distL="0" distR="0" wp14:anchorId="5AAB525E" wp14:editId="7983B5CA">
            <wp:extent cx="3657600" cy="732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E967" w14:textId="77777777" w:rsidR="00DA2903" w:rsidRDefault="00000000">
      <w:r>
        <w:br w:type="page"/>
      </w:r>
    </w:p>
    <w:p w14:paraId="7427F752" w14:textId="77777777" w:rsidR="00DA2903" w:rsidRDefault="00000000">
      <w:pPr>
        <w:pStyle w:val="Heading1"/>
      </w:pPr>
      <w:r>
        <w:lastRenderedPageBreak/>
        <w:t>Task 3</w:t>
      </w:r>
    </w:p>
    <w:p w14:paraId="3C47FC00" w14:textId="77777777" w:rsidR="00DA2903" w:rsidRDefault="00000000">
      <w:r>
        <w:t>Buggy Code:</w:t>
      </w:r>
    </w:p>
    <w:p w14:paraId="309B658A" w14:textId="77777777" w:rsidR="00DA2903" w:rsidRDefault="00000000">
      <w:r>
        <w:t>def read_file(filename):</w:t>
      </w:r>
      <w:r>
        <w:br/>
        <w:t xml:space="preserve">    with open(filename, 'r') as f:</w:t>
      </w:r>
      <w:r>
        <w:br/>
        <w:t xml:space="preserve">        return f.read()</w:t>
      </w:r>
      <w:r>
        <w:br/>
        <w:t>print(read_file("nonexistent.txt"))</w:t>
      </w:r>
    </w:p>
    <w:p w14:paraId="54933B4B" w14:textId="77777777" w:rsidR="00DA2903" w:rsidRDefault="00000000">
      <w:r>
        <w:t>Fixed Code:</w:t>
      </w:r>
    </w:p>
    <w:p w14:paraId="2F56961F" w14:textId="77777777" w:rsidR="00DA2903" w:rsidRDefault="00000000">
      <w:r>
        <w:t>def read_file(filename):</w:t>
      </w:r>
      <w:r>
        <w:br/>
        <w:t xml:space="preserve">    try:</w:t>
      </w:r>
      <w:r>
        <w:br/>
        <w:t xml:space="preserve">        with open(filename, 'r') as f:</w:t>
      </w:r>
      <w:r>
        <w:br/>
        <w:t xml:space="preserve">            return f.read()</w:t>
      </w:r>
      <w:r>
        <w:br/>
        <w:t xml:space="preserve">    except FileNotFoundError:</w:t>
      </w:r>
      <w:r>
        <w:br/>
        <w:t xml:space="preserve">        return "File not found"</w:t>
      </w:r>
    </w:p>
    <w:p w14:paraId="27C9EFFD" w14:textId="77777777" w:rsidR="00DA2903" w:rsidRDefault="00000000">
      <w:r>
        <w:t>Assert Test Cases:</w:t>
      </w:r>
    </w:p>
    <w:p w14:paraId="090896C1" w14:textId="77777777" w:rsidR="00DA2903" w:rsidRDefault="00000000">
      <w:r>
        <w:t>assert read_file("nonexistent.txt") == "File not found"</w:t>
      </w:r>
      <w:r>
        <w:br/>
        <w:t>assert isinstance(read_file("nonexistent.txt"), str)</w:t>
      </w:r>
      <w:r>
        <w:br/>
        <w:t>assert "File" in read_file("nonexistent.txt")</w:t>
      </w:r>
    </w:p>
    <w:p w14:paraId="298C156C" w14:textId="77777777" w:rsidR="00DA2903" w:rsidRDefault="00000000">
      <w:r>
        <w:t>Output:</w:t>
      </w:r>
    </w:p>
    <w:p w14:paraId="7E1EA99F" w14:textId="77777777" w:rsidR="00DA2903" w:rsidRDefault="00000000">
      <w:r>
        <w:t>File not found</w:t>
      </w:r>
    </w:p>
    <w:p w14:paraId="795E2D59" w14:textId="77777777" w:rsidR="00DA2903" w:rsidRDefault="00000000">
      <w:r>
        <w:t>Screenshot:</w:t>
      </w:r>
    </w:p>
    <w:p w14:paraId="2CFEA173" w14:textId="77777777" w:rsidR="00DA2903" w:rsidRDefault="00000000">
      <w:r>
        <w:rPr>
          <w:noProof/>
        </w:rPr>
        <w:drawing>
          <wp:inline distT="0" distB="0" distL="0" distR="0" wp14:anchorId="4CE1F7D3" wp14:editId="13ED33CB">
            <wp:extent cx="3657600" cy="732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84D4" w14:textId="77777777" w:rsidR="00DA2903" w:rsidRDefault="00000000">
      <w:r>
        <w:br w:type="page"/>
      </w:r>
    </w:p>
    <w:p w14:paraId="59E8A0DD" w14:textId="77777777" w:rsidR="00DA2903" w:rsidRDefault="00000000">
      <w:pPr>
        <w:pStyle w:val="Heading1"/>
      </w:pPr>
      <w:r>
        <w:lastRenderedPageBreak/>
        <w:t>Task 4</w:t>
      </w:r>
    </w:p>
    <w:p w14:paraId="4C70350C" w14:textId="77777777" w:rsidR="00DA2903" w:rsidRDefault="00000000">
      <w:r>
        <w:t>Buggy Code:</w:t>
      </w:r>
    </w:p>
    <w:p w14:paraId="07AFE361" w14:textId="77777777" w:rsidR="00DA2903" w:rsidRDefault="00000000">
      <w:r>
        <w:t>class Car:</w:t>
      </w:r>
      <w:r>
        <w:br/>
        <w:t xml:space="preserve">    def start(self):</w:t>
      </w:r>
      <w:r>
        <w:br/>
        <w:t xml:space="preserve">        return "Car started"</w:t>
      </w:r>
      <w:r>
        <w:br/>
        <w:t>my_car = Car()</w:t>
      </w:r>
      <w:r>
        <w:br/>
        <w:t>print(my_car.drive())</w:t>
      </w:r>
    </w:p>
    <w:p w14:paraId="01B2C7CD" w14:textId="77777777" w:rsidR="00DA2903" w:rsidRDefault="00000000">
      <w:r>
        <w:t>Fixed Code:</w:t>
      </w:r>
    </w:p>
    <w:p w14:paraId="42A7A27E" w14:textId="77777777" w:rsidR="00DA2903" w:rsidRDefault="00000000">
      <w:r>
        <w:t>class Car:</w:t>
      </w:r>
      <w:r>
        <w:br/>
        <w:t xml:space="preserve">    def start(self):</w:t>
      </w:r>
      <w:r>
        <w:br/>
        <w:t xml:space="preserve">        return "Car started"</w:t>
      </w:r>
      <w:r>
        <w:br/>
        <w:t>my_car = Car()</w:t>
      </w:r>
      <w:r>
        <w:br/>
        <w:t>print(my_car.start())</w:t>
      </w:r>
    </w:p>
    <w:p w14:paraId="34119D42" w14:textId="77777777" w:rsidR="00DA2903" w:rsidRDefault="00000000">
      <w:r>
        <w:t>Assert Test Cases:</w:t>
      </w:r>
    </w:p>
    <w:p w14:paraId="22CAC385" w14:textId="77777777" w:rsidR="00DA2903" w:rsidRDefault="00000000">
      <w:r>
        <w:t>assert my_car.start() == "Car started"</w:t>
      </w:r>
      <w:r>
        <w:br/>
        <w:t>assert isinstance(my_car.start(), str)</w:t>
      </w:r>
      <w:r>
        <w:br/>
        <w:t>assert "Car" in my_car.start()</w:t>
      </w:r>
    </w:p>
    <w:p w14:paraId="57BB9749" w14:textId="77777777" w:rsidR="00DA2903" w:rsidRDefault="00000000">
      <w:r>
        <w:t>Output:</w:t>
      </w:r>
    </w:p>
    <w:p w14:paraId="52A7C0C8" w14:textId="77777777" w:rsidR="00DA2903" w:rsidRDefault="00000000">
      <w:r>
        <w:t>Car started</w:t>
      </w:r>
    </w:p>
    <w:p w14:paraId="089B9CC4" w14:textId="77777777" w:rsidR="00DA2903" w:rsidRDefault="00000000">
      <w:r>
        <w:t>Screenshot:</w:t>
      </w:r>
    </w:p>
    <w:p w14:paraId="54D9B217" w14:textId="77777777" w:rsidR="00DA2903" w:rsidRDefault="00000000">
      <w:r>
        <w:rPr>
          <w:noProof/>
        </w:rPr>
        <w:drawing>
          <wp:inline distT="0" distB="0" distL="0" distR="0" wp14:anchorId="0DE8B9EE" wp14:editId="3431A85E">
            <wp:extent cx="3657600" cy="73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009C" w14:textId="77777777" w:rsidR="00DA2903" w:rsidRDefault="00000000">
      <w:r>
        <w:br w:type="page"/>
      </w:r>
    </w:p>
    <w:p w14:paraId="022E3BDD" w14:textId="77777777" w:rsidR="00DA2903" w:rsidRDefault="00000000">
      <w:pPr>
        <w:pStyle w:val="Heading1"/>
      </w:pPr>
      <w:r>
        <w:lastRenderedPageBreak/>
        <w:t>Task 5</w:t>
      </w:r>
    </w:p>
    <w:p w14:paraId="42BB42EF" w14:textId="77777777" w:rsidR="00DA2903" w:rsidRDefault="00000000">
      <w:r>
        <w:t>Buggy Code:</w:t>
      </w:r>
    </w:p>
    <w:p w14:paraId="2503A6C4" w14:textId="77777777" w:rsidR="00DA2903" w:rsidRDefault="00000000">
      <w:r>
        <w:t>def add_five(value):</w:t>
      </w:r>
      <w:r>
        <w:br/>
        <w:t xml:space="preserve">    return value + 5</w:t>
      </w:r>
      <w:r>
        <w:br/>
        <w:t>print(add_five("10"))</w:t>
      </w:r>
    </w:p>
    <w:p w14:paraId="182172D0" w14:textId="77777777" w:rsidR="00DA2903" w:rsidRDefault="00000000">
      <w:r>
        <w:t>Fixed Code:</w:t>
      </w:r>
    </w:p>
    <w:p w14:paraId="563E6596" w14:textId="77777777" w:rsidR="00DA2903" w:rsidRDefault="00000000">
      <w:r>
        <w:t>def add_five(value):</w:t>
      </w:r>
      <w:r>
        <w:br/>
        <w:t xml:space="preserve">    return int(value) + 5   # Option 1</w:t>
      </w:r>
      <w:r>
        <w:br/>
      </w:r>
      <w:r>
        <w:br/>
        <w:t># OR</w:t>
      </w:r>
      <w:r>
        <w:br/>
      </w:r>
      <w:r>
        <w:br/>
        <w:t>def add_five(value):</w:t>
      </w:r>
      <w:r>
        <w:br/>
        <w:t xml:space="preserve">    return str(value) + "5"   # Option 2</w:t>
      </w:r>
    </w:p>
    <w:p w14:paraId="32CC0508" w14:textId="77777777" w:rsidR="00DA2903" w:rsidRDefault="00000000">
      <w:r>
        <w:t>Assert Test Cases:</w:t>
      </w:r>
    </w:p>
    <w:p w14:paraId="57E9E011" w14:textId="77777777" w:rsidR="00DA2903" w:rsidRDefault="00000000">
      <w:r>
        <w:t>assert add_five("10") == 15 or add_five("10") == "105"</w:t>
      </w:r>
      <w:r>
        <w:br/>
        <w:t>assert isinstance(add_five("20"), (int, str))</w:t>
      </w:r>
      <w:r>
        <w:br/>
        <w:t>assert add_five("30") in [35, "305"]</w:t>
      </w:r>
    </w:p>
    <w:p w14:paraId="4245D60D" w14:textId="77777777" w:rsidR="00DA2903" w:rsidRDefault="00000000">
      <w:r>
        <w:t>Output:</w:t>
      </w:r>
    </w:p>
    <w:p w14:paraId="0C317D74" w14:textId="77777777" w:rsidR="00DA2903" w:rsidRDefault="00000000">
      <w:r>
        <w:t>15 or '105'</w:t>
      </w:r>
    </w:p>
    <w:p w14:paraId="61A67E9D" w14:textId="77777777" w:rsidR="00DA2903" w:rsidRDefault="00000000">
      <w:r>
        <w:t>Screenshot:</w:t>
      </w:r>
    </w:p>
    <w:p w14:paraId="4B544512" w14:textId="77777777" w:rsidR="00DA2903" w:rsidRDefault="00000000">
      <w:r>
        <w:rPr>
          <w:noProof/>
        </w:rPr>
        <w:drawing>
          <wp:inline distT="0" distB="0" distL="0" distR="0" wp14:anchorId="7014EDDF" wp14:editId="6DF6680A">
            <wp:extent cx="3657600" cy="732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9CED" w14:textId="77777777" w:rsidR="00DA2903" w:rsidRDefault="00000000">
      <w:r>
        <w:br w:type="page"/>
      </w:r>
    </w:p>
    <w:p w14:paraId="159324B0" w14:textId="77777777" w:rsidR="00DA2903" w:rsidRDefault="00000000">
      <w:pPr>
        <w:pStyle w:val="Heading1"/>
      </w:pPr>
      <w:r>
        <w:lastRenderedPageBreak/>
        <w:t>Conclusion</w:t>
      </w:r>
    </w:p>
    <w:p w14:paraId="48F33FB1" w14:textId="77777777" w:rsidR="00DA2903" w:rsidRDefault="00000000">
      <w:r>
        <w:t>In this lab I learned how AI helps in debugging syntax errors, logic errors, runtime errors, attribute errors, and type errors. I used AI suggestions to fix code and tested with asserts. This improved my confidence in debugging with structured steps.</w:t>
      </w:r>
    </w:p>
    <w:sectPr w:rsidR="00DA29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3241012">
    <w:abstractNumId w:val="8"/>
  </w:num>
  <w:num w:numId="2" w16cid:durableId="2051680916">
    <w:abstractNumId w:val="6"/>
  </w:num>
  <w:num w:numId="3" w16cid:durableId="377749874">
    <w:abstractNumId w:val="5"/>
  </w:num>
  <w:num w:numId="4" w16cid:durableId="1427069945">
    <w:abstractNumId w:val="4"/>
  </w:num>
  <w:num w:numId="5" w16cid:durableId="980618258">
    <w:abstractNumId w:val="7"/>
  </w:num>
  <w:num w:numId="6" w16cid:durableId="65109930">
    <w:abstractNumId w:val="3"/>
  </w:num>
  <w:num w:numId="7" w16cid:durableId="129173303">
    <w:abstractNumId w:val="2"/>
  </w:num>
  <w:num w:numId="8" w16cid:durableId="572466847">
    <w:abstractNumId w:val="1"/>
  </w:num>
  <w:num w:numId="9" w16cid:durableId="60157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0FE"/>
    <w:rsid w:val="00034616"/>
    <w:rsid w:val="0006063C"/>
    <w:rsid w:val="0015074B"/>
    <w:rsid w:val="0029639D"/>
    <w:rsid w:val="00326F90"/>
    <w:rsid w:val="003B325D"/>
    <w:rsid w:val="00AA1D8D"/>
    <w:rsid w:val="00B47730"/>
    <w:rsid w:val="00CB0664"/>
    <w:rsid w:val="00DA29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7EC81B"/>
  <w14:defaultImageDpi w14:val="300"/>
  <w15:docId w15:val="{575506D4-8664-4DF2-A9C4-2748337D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Aadil Ashraf</cp:lastModifiedBy>
  <cp:revision>2</cp:revision>
  <dcterms:created xsi:type="dcterms:W3CDTF">2013-12-23T23:15:00Z</dcterms:created>
  <dcterms:modified xsi:type="dcterms:W3CDTF">2025-09-15T10:09:00Z</dcterms:modified>
  <cp:category/>
</cp:coreProperties>
</file>