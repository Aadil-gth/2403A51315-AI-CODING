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D705" w14:textId="77777777" w:rsidR="00566FD4" w:rsidRDefault="00566FD4">
      <w:pPr>
        <w:jc w:val="center"/>
      </w:pPr>
    </w:p>
    <w:p w14:paraId="7E1F9CAD" w14:textId="77777777" w:rsidR="00566FD4" w:rsidRDefault="008B00C0">
      <w:r>
        <w:br/>
      </w:r>
      <w:r>
        <w:br/>
      </w:r>
      <w:r>
        <w:br/>
      </w:r>
    </w:p>
    <w:p w14:paraId="1DCA8C17" w14:textId="48F158E9" w:rsidR="00566FD4" w:rsidRDefault="008B00C0">
      <w:pPr>
        <w:pStyle w:val="Title"/>
        <w:jc w:val="center"/>
      </w:pPr>
      <w:r>
        <w:t>Assignment 6.4</w:t>
      </w:r>
    </w:p>
    <w:p w14:paraId="7E6D0FEA" w14:textId="77777777" w:rsidR="00566FD4" w:rsidRDefault="008B00C0">
      <w:pPr>
        <w:jc w:val="center"/>
      </w:pPr>
      <w:r>
        <w:t>Lab 6: AI-Based Code Completion – Classes, Loops, and Conditionals</w:t>
      </w:r>
    </w:p>
    <w:p w14:paraId="390881BD" w14:textId="77777777" w:rsidR="00566FD4" w:rsidRDefault="008B00C0">
      <w:r>
        <w:br/>
      </w:r>
      <w:r>
        <w:br/>
      </w:r>
    </w:p>
    <w:p w14:paraId="166601B6" w14:textId="77777777" w:rsidR="00566FD4" w:rsidRDefault="008B00C0">
      <w:r>
        <w:t>Name: Mohd. Aadil Ashraf</w:t>
      </w:r>
    </w:p>
    <w:p w14:paraId="625C529F" w14:textId="77777777" w:rsidR="00566FD4" w:rsidRDefault="008B00C0">
      <w:r>
        <w:t>Roll No.: 2403A51315</w:t>
      </w:r>
    </w:p>
    <w:p w14:paraId="0ADA7DC0" w14:textId="3312BCD8" w:rsidR="00566FD4" w:rsidRDefault="008B00C0">
      <w:r>
        <w:t xml:space="preserve">Batch: </w:t>
      </w:r>
      <w:r w:rsidR="00A65E4D">
        <w:t>13 CSE CORE</w:t>
      </w:r>
    </w:p>
    <w:p w14:paraId="7B16D602" w14:textId="77777777" w:rsidR="00566FD4" w:rsidRDefault="008B00C0">
      <w:r>
        <w:t>Subject: AI Assisted Coding</w:t>
      </w:r>
    </w:p>
    <w:p w14:paraId="361D11D3" w14:textId="77777777" w:rsidR="00566FD4" w:rsidRDefault="008B00C0">
      <w:r>
        <w:t>Date: 10-09-2025</w:t>
      </w:r>
    </w:p>
    <w:p w14:paraId="14419250" w14:textId="77777777" w:rsidR="00566FD4" w:rsidRDefault="008B00C0">
      <w:r>
        <w:br w:type="page"/>
      </w:r>
    </w:p>
    <w:p w14:paraId="3296C58E" w14:textId="77777777" w:rsidR="00566FD4" w:rsidRDefault="008B00C0">
      <w:pPr>
        <w:pStyle w:val="Heading1"/>
      </w:pPr>
      <w:r>
        <w:lastRenderedPageBreak/>
        <w:t>Objectives</w:t>
      </w:r>
    </w:p>
    <w:p w14:paraId="5D259ECB" w14:textId="77777777" w:rsidR="00566FD4" w:rsidRDefault="008B00C0">
      <w:r>
        <w:t>• Explore AI-powered code completion features.</w:t>
      </w:r>
    </w:p>
    <w:p w14:paraId="0749B328" w14:textId="77777777" w:rsidR="00566FD4" w:rsidRDefault="008B00C0">
      <w:r>
        <w:t>• Generate class definitions, loops, and conditionals using AI assistance.</w:t>
      </w:r>
    </w:p>
    <w:p w14:paraId="316ABE1A" w14:textId="77777777" w:rsidR="00566FD4" w:rsidRDefault="008B00C0">
      <w:r>
        <w:t>• Evaluate AI-suggested code for correctness and clarity.</w:t>
      </w:r>
    </w:p>
    <w:p w14:paraId="670BCA9A" w14:textId="77777777" w:rsidR="00566FD4" w:rsidRDefault="008B00C0">
      <w:pPr>
        <w:pStyle w:val="Heading1"/>
      </w:pPr>
      <w:r>
        <w:t>Task 1: Student Class</w:t>
      </w:r>
    </w:p>
    <w:p w14:paraId="4A686A02" w14:textId="77777777" w:rsidR="00566FD4" w:rsidRDefault="008B00C0">
      <w:r>
        <w:t>Prompt given to AI:</w:t>
      </w:r>
      <w:r>
        <w:br/>
        <w:t>Start a Python class named Student with attributes name, roll_number, and marks. Complete methods for displaying details and checking if marks are above average.</w:t>
      </w:r>
    </w:p>
    <w:p w14:paraId="22B7B66E" w14:textId="77777777" w:rsidR="00566FD4" w:rsidRDefault="008B00C0">
      <w:r>
        <w:t>AI-Assisted Code:</w:t>
      </w:r>
    </w:p>
    <w:p w14:paraId="7CDE5C6B" w14:textId="77777777" w:rsidR="00566FD4" w:rsidRDefault="008B00C0">
      <w:r>
        <w:t>class Student:</w:t>
      </w:r>
      <w:r>
        <w:br/>
        <w:t xml:space="preserve">    def __init__(self, name, roll_number, marks):</w:t>
      </w:r>
      <w:r>
        <w:br/>
        <w:t xml:space="preserve">        self.name = name</w:t>
      </w:r>
      <w:r>
        <w:br/>
        <w:t xml:space="preserve">        self.roll_number = roll_number</w:t>
      </w:r>
      <w:r>
        <w:br/>
        <w:t xml:space="preserve">        self.marks = marks</w:t>
      </w:r>
      <w:r>
        <w:br/>
      </w:r>
      <w:r>
        <w:br/>
        <w:t xml:space="preserve">    def display_details(self):</w:t>
      </w:r>
      <w:r>
        <w:br/>
        <w:t xml:space="preserve">        print("Name:", self.name)</w:t>
      </w:r>
      <w:r>
        <w:br/>
        <w:t xml:space="preserve">        print("Roll Number:", self.roll_number)</w:t>
      </w:r>
      <w:r>
        <w:br/>
        <w:t xml:space="preserve">        print("Marks:", self.marks)</w:t>
      </w:r>
      <w:r>
        <w:br/>
      </w:r>
      <w:r>
        <w:br/>
        <w:t xml:space="preserve">    def is_passed(self):</w:t>
      </w:r>
      <w:r>
        <w:br/>
        <w:t xml:space="preserve">        if self.marks &gt;= 40:</w:t>
      </w:r>
      <w:r>
        <w:br/>
        <w:t xml:space="preserve">            return "Passed"</w:t>
      </w:r>
      <w:r>
        <w:br/>
        <w:t xml:space="preserve">        else:</w:t>
      </w:r>
      <w:r>
        <w:br/>
        <w:t xml:space="preserve">            return "Failed"</w:t>
      </w:r>
      <w:r>
        <w:br/>
      </w:r>
      <w:r>
        <w:br/>
        <w:t># Example</w:t>
      </w:r>
      <w:r>
        <w:br/>
        <w:t>s1 = Student("Aadil", "2403A51315", 72)</w:t>
      </w:r>
      <w:r>
        <w:br/>
        <w:t>s1.display_details()</w:t>
      </w:r>
      <w:r>
        <w:br/>
        <w:t>print("Result:", s1.is_</w:t>
      </w:r>
      <w:r>
        <w:t>passed())</w:t>
      </w:r>
    </w:p>
    <w:p w14:paraId="798C797E" w14:textId="77777777" w:rsidR="00566FD4" w:rsidRDefault="008B00C0">
      <w:r>
        <w:t>Output (Screenshot):</w:t>
      </w:r>
    </w:p>
    <w:p w14:paraId="1D1DC419" w14:textId="77777777" w:rsidR="00566FD4" w:rsidRDefault="008B00C0">
      <w:r>
        <w:t>Explanation:</w:t>
      </w:r>
      <w:r>
        <w:br/>
        <w:t>- Class created with 3 attributes.</w:t>
      </w:r>
      <w:r>
        <w:br/>
        <w:t>- display_details() prints details.</w:t>
      </w:r>
      <w:r>
        <w:br/>
        <w:t>- is_passed() checks marks using if-else.</w:t>
      </w:r>
    </w:p>
    <w:p w14:paraId="19F8A729" w14:textId="77777777" w:rsidR="00566FD4" w:rsidRDefault="008B00C0">
      <w:pPr>
        <w:pStyle w:val="Heading1"/>
      </w:pPr>
      <w:r>
        <w:lastRenderedPageBreak/>
        <w:t>Task 2: For Loop with Even Squares</w:t>
      </w:r>
    </w:p>
    <w:p w14:paraId="73318C95" w14:textId="77777777" w:rsidR="00566FD4" w:rsidRDefault="008B00C0">
      <w:r>
        <w:t>Prompt given to AI:</w:t>
      </w:r>
      <w:r>
        <w:br/>
        <w:t>Write a for loop to iterate a list of numbers and print square of even numbers.</w:t>
      </w:r>
    </w:p>
    <w:p w14:paraId="4EEB3547" w14:textId="77777777" w:rsidR="00566FD4" w:rsidRDefault="008B00C0">
      <w:r>
        <w:t>AI-Assisted Code:</w:t>
      </w:r>
    </w:p>
    <w:p w14:paraId="3067B617" w14:textId="77777777" w:rsidR="00566FD4" w:rsidRDefault="008B00C0">
      <w:r>
        <w:t>numbers = [1, 2, 3, 4, 5, 6, 7, 8, 9, 10]</w:t>
      </w:r>
      <w:r>
        <w:br/>
      </w:r>
      <w:r>
        <w:br/>
        <w:t>for num in numbers:</w:t>
      </w:r>
      <w:r>
        <w:br/>
        <w:t xml:space="preserve">    if num % 2 == 0:</w:t>
      </w:r>
      <w:r>
        <w:br/>
        <w:t xml:space="preserve">        print(f"Square of {num} is {num*num}")</w:t>
      </w:r>
    </w:p>
    <w:p w14:paraId="15C16D45" w14:textId="77777777" w:rsidR="00566FD4" w:rsidRDefault="008B00C0">
      <w:r>
        <w:t>Explanation:</w:t>
      </w:r>
      <w:r>
        <w:br/>
        <w:t>- Loop runs through list.</w:t>
      </w:r>
      <w:r>
        <w:br/>
        <w:t>- If condition checks even numbers only.</w:t>
      </w:r>
      <w:r>
        <w:br/>
        <w:t>- Prints their squares.</w:t>
      </w:r>
    </w:p>
    <w:p w14:paraId="3889AC89" w14:textId="77777777" w:rsidR="00566FD4" w:rsidRDefault="008B00C0">
      <w:pPr>
        <w:pStyle w:val="Heading1"/>
      </w:pPr>
      <w:r>
        <w:t>Task 3: BankAccount Class</w:t>
      </w:r>
    </w:p>
    <w:p w14:paraId="14ACCDA7" w14:textId="77777777" w:rsidR="00566FD4" w:rsidRDefault="008B00C0">
      <w:r>
        <w:t>Prompt given to AI:</w:t>
      </w:r>
      <w:r>
        <w:br/>
        <w:t>Create a BankAccount class with deposit, withdraw, and balance check methods.</w:t>
      </w:r>
    </w:p>
    <w:p w14:paraId="445A36E4" w14:textId="77777777" w:rsidR="00566FD4" w:rsidRDefault="008B00C0">
      <w:r>
        <w:t>AI-Assisted Code:</w:t>
      </w:r>
    </w:p>
    <w:p w14:paraId="53F89DA5" w14:textId="77777777" w:rsidR="00566FD4" w:rsidRDefault="008B00C0">
      <w:r>
        <w:t>class BankAccount:</w:t>
      </w:r>
      <w:r>
        <w:br/>
        <w:t xml:space="preserve">    def __init__(self, account_holder, balance=0):</w:t>
      </w:r>
      <w:r>
        <w:br/>
        <w:t xml:space="preserve">        self.account_holder = account_holder</w:t>
      </w:r>
      <w:r>
        <w:br/>
        <w:t xml:space="preserve">        self.balance = balance</w:t>
      </w:r>
      <w:r>
        <w:br/>
      </w:r>
      <w:r>
        <w:br/>
      </w:r>
      <w:r>
        <w:t xml:space="preserve">    def deposit(self, amount):</w:t>
      </w:r>
      <w:r>
        <w:br/>
        <w:t xml:space="preserve">        self.balance += amount</w:t>
      </w:r>
      <w:r>
        <w:br/>
        <w:t xml:space="preserve">        print(f"Deposited {amount}, New Balance: {self.balance}")</w:t>
      </w:r>
      <w:r>
        <w:br/>
      </w:r>
      <w:r>
        <w:br/>
        <w:t xml:space="preserve">    def withdraw(self, amount):</w:t>
      </w:r>
      <w:r>
        <w:br/>
        <w:t xml:space="preserve">        if self.balance &gt;= amount:</w:t>
      </w:r>
      <w:r>
        <w:br/>
        <w:t xml:space="preserve">            self.balance -= amount</w:t>
      </w:r>
      <w:r>
        <w:br/>
        <w:t xml:space="preserve">            print(f"Withdrawn {amount}, Remaining Balance: {self.balance}")</w:t>
      </w:r>
      <w:r>
        <w:br/>
        <w:t xml:space="preserve">        else:</w:t>
      </w:r>
      <w:r>
        <w:br/>
        <w:t xml:space="preserve">            print("Insufficient Balance!")</w:t>
      </w:r>
      <w:r>
        <w:br/>
      </w:r>
      <w:r>
        <w:br/>
        <w:t># Example</w:t>
      </w:r>
      <w:r>
        <w:br/>
        <w:t>acc = BankAccount("Aadil", 1000)</w:t>
      </w:r>
      <w:r>
        <w:br/>
        <w:t>acc.deposit(500)</w:t>
      </w:r>
      <w:r>
        <w:br/>
        <w:t>acc.withdraw(300)</w:t>
      </w:r>
      <w:r>
        <w:br/>
        <w:t>acc.withdraw(1500)</w:t>
      </w:r>
    </w:p>
    <w:p w14:paraId="03C4B476" w14:textId="77777777" w:rsidR="00566FD4" w:rsidRDefault="008B00C0">
      <w:r>
        <w:lastRenderedPageBreak/>
        <w:t>Explanation:</w:t>
      </w:r>
      <w:r>
        <w:br/>
        <w:t>- Class created with deposit and withdraw.</w:t>
      </w:r>
      <w:r>
        <w:br/>
        <w:t>- Prevents overdrawing with condition.</w:t>
      </w:r>
    </w:p>
    <w:p w14:paraId="2C4BCD76" w14:textId="77777777" w:rsidR="00566FD4" w:rsidRDefault="008B00C0">
      <w:pPr>
        <w:pStyle w:val="Heading1"/>
      </w:pPr>
      <w:r>
        <w:t>Task 4: While Loop with Student Scores</w:t>
      </w:r>
    </w:p>
    <w:p w14:paraId="7316035A" w14:textId="77777777" w:rsidR="00566FD4" w:rsidRDefault="008B00C0">
      <w:r>
        <w:t>Prompt given to AI:</w:t>
      </w:r>
      <w:r>
        <w:br/>
        <w:t>Define a list of students and print names of those with score &gt; 75 using while loop.</w:t>
      </w:r>
    </w:p>
    <w:p w14:paraId="2E8B8B95" w14:textId="77777777" w:rsidR="00566FD4" w:rsidRDefault="008B00C0">
      <w:r>
        <w:t>AI-Assisted Code:</w:t>
      </w:r>
    </w:p>
    <w:p w14:paraId="3A769E95" w14:textId="77777777" w:rsidR="00566FD4" w:rsidRDefault="008B00C0">
      <w:r>
        <w:t>students = [</w:t>
      </w:r>
      <w:r>
        <w:br/>
        <w:t xml:space="preserve">    {"name": "Aadil", "score": 80},</w:t>
      </w:r>
      <w:r>
        <w:br/>
        <w:t xml:space="preserve">    {"name": "Anya", "score": 65},</w:t>
      </w:r>
      <w:r>
        <w:br/>
        <w:t xml:space="preserve">    {"name": "Rahul", "score": 90}</w:t>
      </w:r>
      <w:r>
        <w:br/>
        <w:t>]</w:t>
      </w:r>
      <w:r>
        <w:br/>
      </w:r>
      <w:r>
        <w:br/>
        <w:t>i = 0</w:t>
      </w:r>
      <w:r>
        <w:br/>
        <w:t>while i &lt; len(students):</w:t>
      </w:r>
      <w:r>
        <w:br/>
        <w:t xml:space="preserve">    if students[i]["score"] &gt; 75:</w:t>
      </w:r>
      <w:r>
        <w:br/>
        <w:t xml:space="preserve">        print("Topper:", students[i]["name"])</w:t>
      </w:r>
      <w:r>
        <w:br/>
        <w:t xml:space="preserve">    i += 1</w:t>
      </w:r>
    </w:p>
    <w:p w14:paraId="73AE9098" w14:textId="77777777" w:rsidR="00566FD4" w:rsidRDefault="008B00C0">
      <w:r>
        <w:t>Explanation:</w:t>
      </w:r>
      <w:r>
        <w:br/>
        <w:t>- Uses while loop with index.</w:t>
      </w:r>
      <w:r>
        <w:br/>
        <w:t>- Checks score &gt; 75.</w:t>
      </w:r>
      <w:r>
        <w:br/>
        <w:t>- Prints topper names.</w:t>
      </w:r>
    </w:p>
    <w:p w14:paraId="0AEE0897" w14:textId="77777777" w:rsidR="00566FD4" w:rsidRDefault="008B00C0">
      <w:pPr>
        <w:pStyle w:val="Heading1"/>
      </w:pPr>
      <w:r>
        <w:t>Task 5: ShoppingCart Class</w:t>
      </w:r>
    </w:p>
    <w:p w14:paraId="68CC3596" w14:textId="77777777" w:rsidR="00566FD4" w:rsidRDefault="008B00C0">
      <w:r>
        <w:t>Prompt given to AI:</w:t>
      </w:r>
      <w:r>
        <w:br/>
        <w:t>Create ShoppingCart class with add, remove, and total bill calculation with discounts.</w:t>
      </w:r>
    </w:p>
    <w:p w14:paraId="7D30A630" w14:textId="77777777" w:rsidR="00566FD4" w:rsidRDefault="008B00C0">
      <w:r>
        <w:t>AI-Assisted Code:</w:t>
      </w:r>
    </w:p>
    <w:p w14:paraId="4E647274" w14:textId="77777777" w:rsidR="00566FD4" w:rsidRDefault="008B00C0">
      <w:r>
        <w:t>class ShoppingCart:</w:t>
      </w:r>
      <w:r>
        <w:br/>
        <w:t xml:space="preserve">    def __init__(self):</w:t>
      </w:r>
      <w:r>
        <w:br/>
        <w:t xml:space="preserve">        self.items = []</w:t>
      </w:r>
      <w:r>
        <w:br/>
      </w:r>
      <w:r>
        <w:br/>
        <w:t xml:space="preserve">    def add_item(self, item, price):</w:t>
      </w:r>
      <w:r>
        <w:br/>
        <w:t xml:space="preserve">        self.items.append({"item": item, "price": price})</w:t>
      </w:r>
      <w:r>
        <w:br/>
        <w:t xml:space="preserve">        print(f"Added {item} - {price}")</w:t>
      </w:r>
      <w:r>
        <w:br/>
      </w:r>
      <w:r>
        <w:br/>
        <w:t xml:space="preserve">    def remove_item(self, item):</w:t>
      </w:r>
      <w:r>
        <w:br/>
        <w:t xml:space="preserve">        self.items = [i for i in self.items if i["item"] != item]</w:t>
      </w:r>
      <w:r>
        <w:br/>
      </w:r>
      <w:r>
        <w:lastRenderedPageBreak/>
        <w:t xml:space="preserve">        print(f"Removed {item}")</w:t>
      </w:r>
      <w:r>
        <w:br/>
      </w:r>
      <w:r>
        <w:br/>
        <w:t xml:space="preserve">    def total_bill(self):</w:t>
      </w:r>
      <w:r>
        <w:br/>
        <w:t xml:space="preserve">        total = 0</w:t>
      </w:r>
      <w:r>
        <w:br/>
        <w:t xml:space="preserve">        for i in self.items:</w:t>
      </w:r>
      <w:r>
        <w:br/>
        <w:t xml:space="preserve">            total += i["price"]</w:t>
      </w:r>
      <w:r>
        <w:br/>
        <w:t xml:space="preserve">        if total &gt; 500:</w:t>
      </w:r>
      <w:r>
        <w:br/>
        <w:t xml:space="preserve">            total = total * 0.9  # 10% discount</w:t>
      </w:r>
      <w:r>
        <w:br/>
        <w:t xml:space="preserve">        print("</w:t>
      </w:r>
      <w:r>
        <w:t>Total Bill:", total)</w:t>
      </w:r>
      <w:r>
        <w:br/>
      </w:r>
      <w:r>
        <w:br/>
        <w:t># Example</w:t>
      </w:r>
      <w:r>
        <w:br/>
        <w:t>cart = ShoppingCart()</w:t>
      </w:r>
      <w:r>
        <w:br/>
        <w:t>cart.add_item("Shoes", 600)</w:t>
      </w:r>
      <w:r>
        <w:br/>
        <w:t>cart.add_item("Bag", 300)</w:t>
      </w:r>
      <w:r>
        <w:br/>
        <w:t>cart.total_bill()</w:t>
      </w:r>
      <w:r>
        <w:br/>
        <w:t>cart.remove_item("Bag")</w:t>
      </w:r>
      <w:r>
        <w:br/>
        <w:t>cart.total_bill()</w:t>
      </w:r>
    </w:p>
    <w:p w14:paraId="7E879F15" w14:textId="77777777" w:rsidR="00566FD4" w:rsidRDefault="008B00C0">
      <w:r>
        <w:t>Explanation:</w:t>
      </w:r>
      <w:r>
        <w:br/>
        <w:t>- Items stored as dictionary in list.</w:t>
      </w:r>
      <w:r>
        <w:br/>
        <w:t>- For loop calculates bill.</w:t>
      </w:r>
      <w:r>
        <w:br/>
        <w:t>- Conditional discount applied if total &gt; 500.</w:t>
      </w:r>
    </w:p>
    <w:p w14:paraId="33EEEBC1" w14:textId="77777777" w:rsidR="00566FD4" w:rsidRDefault="008B00C0">
      <w:pPr>
        <w:pStyle w:val="Heading1"/>
      </w:pPr>
      <w:r>
        <w:t>Conclusion</w:t>
      </w:r>
    </w:p>
    <w:p w14:paraId="6FD72028" w14:textId="77777777" w:rsidR="00566FD4" w:rsidRDefault="008B00C0">
      <w:r>
        <w:t>This lab demonstrated AI-assisted code completion for classes, loops, and conditionals. AI suggestions were accurate and needed small modifications.</w:t>
      </w:r>
    </w:p>
    <w:p w14:paraId="2AF97E97" w14:textId="77777777" w:rsidR="00566FD4" w:rsidRDefault="008B00C0">
      <w:r>
        <w:rPr>
          <w:noProof/>
        </w:rPr>
        <w:drawing>
          <wp:inline distT="0" distB="0" distL="0" distR="0" wp14:anchorId="50B188ED" wp14:editId="45DECC28">
            <wp:extent cx="4114800" cy="147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3B9A" w14:textId="77777777" w:rsidR="00566FD4" w:rsidRDefault="008B00C0">
      <w:r>
        <w:rPr>
          <w:noProof/>
        </w:rPr>
        <w:lastRenderedPageBreak/>
        <w:drawing>
          <wp:inline distT="0" distB="0" distL="0" distR="0" wp14:anchorId="0F4AEF21" wp14:editId="48C47B3C">
            <wp:extent cx="4114800" cy="147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4722" w14:textId="77777777" w:rsidR="00566FD4" w:rsidRDefault="008B00C0">
      <w:r>
        <w:rPr>
          <w:noProof/>
        </w:rPr>
        <w:drawing>
          <wp:inline distT="0" distB="0" distL="0" distR="0" wp14:anchorId="34B89A1E" wp14:editId="28FD4B44">
            <wp:extent cx="4114800" cy="147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211" w14:textId="77777777" w:rsidR="00566FD4" w:rsidRDefault="008B00C0">
      <w:r>
        <w:rPr>
          <w:noProof/>
        </w:rPr>
        <w:drawing>
          <wp:inline distT="0" distB="0" distL="0" distR="0" wp14:anchorId="183D256E" wp14:editId="7CD1A980">
            <wp:extent cx="4114800" cy="147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4149" w14:textId="77777777" w:rsidR="00566FD4" w:rsidRDefault="008B00C0">
      <w:r>
        <w:rPr>
          <w:noProof/>
        </w:rPr>
        <w:drawing>
          <wp:inline distT="0" distB="0" distL="0" distR="0" wp14:anchorId="12608AB7" wp14:editId="1CB641A9">
            <wp:extent cx="4114800" cy="1477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073716">
    <w:abstractNumId w:val="8"/>
  </w:num>
  <w:num w:numId="2" w16cid:durableId="2074766925">
    <w:abstractNumId w:val="6"/>
  </w:num>
  <w:num w:numId="3" w16cid:durableId="1947037548">
    <w:abstractNumId w:val="5"/>
  </w:num>
  <w:num w:numId="4" w16cid:durableId="1857185487">
    <w:abstractNumId w:val="4"/>
  </w:num>
  <w:num w:numId="5" w16cid:durableId="1531919193">
    <w:abstractNumId w:val="7"/>
  </w:num>
  <w:num w:numId="6" w16cid:durableId="1163013636">
    <w:abstractNumId w:val="3"/>
  </w:num>
  <w:num w:numId="7" w16cid:durableId="861169485">
    <w:abstractNumId w:val="2"/>
  </w:num>
  <w:num w:numId="8" w16cid:durableId="1329213484">
    <w:abstractNumId w:val="1"/>
  </w:num>
  <w:num w:numId="9" w16cid:durableId="16279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6FD4"/>
    <w:rsid w:val="008B00C0"/>
    <w:rsid w:val="00A65E4D"/>
    <w:rsid w:val="00AA1D8D"/>
    <w:rsid w:val="00B47730"/>
    <w:rsid w:val="00CB0664"/>
    <w:rsid w:val="00D473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65D3D"/>
  <w14:defaultImageDpi w14:val="300"/>
  <w15:docId w15:val="{E095DCE7-1C69-4F17-A9E7-CCA5468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aadilashraf72@gmail.com</cp:lastModifiedBy>
  <cp:revision>3</cp:revision>
  <dcterms:created xsi:type="dcterms:W3CDTF">2025-09-10T06:31:00Z</dcterms:created>
  <dcterms:modified xsi:type="dcterms:W3CDTF">2025-09-10T06:32:00Z</dcterms:modified>
  <cp:category/>
</cp:coreProperties>
</file>