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88FE" w14:textId="77777777" w:rsidR="00750362" w:rsidRPr="00AB271B" w:rsidRDefault="00000000" w:rsidP="00AB271B">
      <w:pPr>
        <w:pStyle w:val="Heading1"/>
        <w:jc w:val="center"/>
        <w:rPr>
          <w:sz w:val="66"/>
          <w:szCs w:val="66"/>
        </w:rPr>
      </w:pPr>
      <w:r w:rsidRPr="00AB271B">
        <w:rPr>
          <w:sz w:val="66"/>
          <w:szCs w:val="66"/>
        </w:rPr>
        <w:t>AI Assisted Coding - Lab 14</w:t>
      </w:r>
    </w:p>
    <w:p w14:paraId="5D42575B" w14:textId="77777777" w:rsidR="00750362" w:rsidRPr="00AB271B" w:rsidRDefault="00750362" w:rsidP="00AB271B">
      <w:pPr>
        <w:jc w:val="center"/>
        <w:rPr>
          <w:sz w:val="66"/>
          <w:szCs w:val="66"/>
        </w:rPr>
      </w:pPr>
    </w:p>
    <w:p w14:paraId="551E2B3A" w14:textId="77777777" w:rsidR="00750362" w:rsidRDefault="00000000" w:rsidP="00AB271B">
      <w:pPr>
        <w:jc w:val="center"/>
      </w:pPr>
      <w:r>
        <w:br/>
      </w:r>
    </w:p>
    <w:p w14:paraId="016D42DD" w14:textId="06672060" w:rsidR="00750362" w:rsidRPr="00AB271B" w:rsidRDefault="00000000" w:rsidP="00AB271B">
      <w:pPr>
        <w:jc w:val="center"/>
        <w:rPr>
          <w:sz w:val="36"/>
          <w:szCs w:val="36"/>
        </w:rPr>
      </w:pPr>
      <w:r w:rsidRPr="00AB271B">
        <w:rPr>
          <w:sz w:val="36"/>
          <w:szCs w:val="36"/>
        </w:rPr>
        <w:t xml:space="preserve">Name: </w:t>
      </w:r>
      <w:r w:rsidR="00AB271B">
        <w:rPr>
          <w:sz w:val="36"/>
          <w:szCs w:val="36"/>
        </w:rPr>
        <w:t>Mohd Aadil Ashraf</w:t>
      </w:r>
    </w:p>
    <w:p w14:paraId="57AAD640" w14:textId="00F60195" w:rsidR="00750362" w:rsidRPr="00AB271B" w:rsidRDefault="00000000" w:rsidP="00AB271B">
      <w:pPr>
        <w:jc w:val="center"/>
        <w:rPr>
          <w:sz w:val="36"/>
          <w:szCs w:val="36"/>
        </w:rPr>
      </w:pPr>
      <w:r w:rsidRPr="00AB271B">
        <w:rPr>
          <w:sz w:val="36"/>
          <w:szCs w:val="36"/>
        </w:rPr>
        <w:t>Roll No: 2403A5131</w:t>
      </w:r>
      <w:r w:rsidR="00AB271B">
        <w:rPr>
          <w:sz w:val="36"/>
          <w:szCs w:val="36"/>
        </w:rPr>
        <w:t>5</w:t>
      </w:r>
    </w:p>
    <w:p w14:paraId="4FEA3768" w14:textId="77777777" w:rsidR="00750362" w:rsidRPr="00AB271B" w:rsidRDefault="00000000" w:rsidP="00AB271B">
      <w:pPr>
        <w:jc w:val="center"/>
        <w:rPr>
          <w:sz w:val="36"/>
          <w:szCs w:val="36"/>
        </w:rPr>
      </w:pPr>
      <w:r w:rsidRPr="00AB271B">
        <w:rPr>
          <w:sz w:val="36"/>
          <w:szCs w:val="36"/>
        </w:rPr>
        <w:t>Subject: AI Assisted Coding (24CS002PC215)</w:t>
      </w:r>
    </w:p>
    <w:p w14:paraId="675C7422" w14:textId="77777777" w:rsidR="00750362" w:rsidRPr="00AB271B" w:rsidRDefault="00000000" w:rsidP="00AB271B">
      <w:pPr>
        <w:jc w:val="center"/>
        <w:rPr>
          <w:sz w:val="36"/>
          <w:szCs w:val="36"/>
        </w:rPr>
      </w:pPr>
      <w:r w:rsidRPr="00AB271B">
        <w:rPr>
          <w:sz w:val="36"/>
          <w:szCs w:val="36"/>
        </w:rPr>
        <w:t>Batch: BTECH CSE B13</w:t>
      </w:r>
    </w:p>
    <w:p w14:paraId="60E03702" w14:textId="4686BA1B" w:rsidR="00750362" w:rsidRPr="00AB271B" w:rsidRDefault="00000000" w:rsidP="00AB271B">
      <w:pPr>
        <w:jc w:val="center"/>
        <w:rPr>
          <w:sz w:val="36"/>
          <w:szCs w:val="36"/>
        </w:rPr>
      </w:pPr>
      <w:r w:rsidRPr="00AB271B">
        <w:rPr>
          <w:sz w:val="36"/>
          <w:szCs w:val="36"/>
        </w:rPr>
        <w:t>Date: 2</w:t>
      </w:r>
      <w:r w:rsidR="00AB271B">
        <w:rPr>
          <w:sz w:val="36"/>
          <w:szCs w:val="36"/>
        </w:rPr>
        <w:t>7</w:t>
      </w:r>
      <w:r w:rsidRPr="00AB271B">
        <w:rPr>
          <w:sz w:val="36"/>
          <w:szCs w:val="36"/>
        </w:rPr>
        <w:t>-10-2025</w:t>
      </w:r>
    </w:p>
    <w:p w14:paraId="14AB2ED5" w14:textId="77777777" w:rsidR="00750362" w:rsidRDefault="00000000" w:rsidP="00AB271B">
      <w:pPr>
        <w:jc w:val="center"/>
      </w:pPr>
      <w:r>
        <w:br w:type="page"/>
      </w:r>
    </w:p>
    <w:p w14:paraId="06305276" w14:textId="77777777" w:rsidR="00750362" w:rsidRDefault="00000000">
      <w:pPr>
        <w:pStyle w:val="Heading2"/>
      </w:pPr>
      <w:r>
        <w:lastRenderedPageBreak/>
        <w:t>Task 1: Task1</w:t>
      </w:r>
    </w:p>
    <w:p w14:paraId="06D82B5F" w14:textId="77777777" w:rsidR="00750362" w:rsidRDefault="00000000">
      <w:r>
        <w:t>AI Prompt used:</w:t>
      </w:r>
    </w:p>
    <w:p w14:paraId="2E049F53" w14:textId="77777777" w:rsidR="00750362" w:rsidRDefault="00000000">
      <w:r>
        <w:t>Create a simple responsive portfolio website with About, Projects, Contact sections. Use Grid/Flexbox and provide smooth scrolling navigation. Suggest color palette and typography.</w:t>
      </w:r>
    </w:p>
    <w:p w14:paraId="0260F565" w14:textId="77777777" w:rsidR="00750362" w:rsidRDefault="00000000">
      <w:r>
        <w:br/>
        <w:t>Initial code (HTML):</w:t>
      </w:r>
    </w:p>
    <w:p w14:paraId="5CB2C6AE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517CFABF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42AC53B1" w14:textId="77777777" w:rsidR="00750362" w:rsidRDefault="00000000">
      <w:r>
        <w:rPr>
          <w:rFonts w:ascii="Courier New" w:hAnsi="Courier New"/>
          <w:sz w:val="18"/>
        </w:rPr>
        <w:t>&lt;head&gt;</w:t>
      </w:r>
    </w:p>
    <w:p w14:paraId="68139320" w14:textId="77777777" w:rsidR="00750362" w:rsidRDefault="00000000">
      <w:r>
        <w:rPr>
          <w:rFonts w:ascii="Courier New" w:hAnsi="Courier New"/>
          <w:sz w:val="18"/>
        </w:rPr>
        <w:t xml:space="preserve">  &lt;meta charset="utf-8"&gt;</w:t>
      </w:r>
    </w:p>
    <w:p w14:paraId="52002D0F" w14:textId="77777777" w:rsidR="00750362" w:rsidRDefault="00000000">
      <w:r>
        <w:rPr>
          <w:rFonts w:ascii="Courier New" w:hAnsi="Courier New"/>
          <w:sz w:val="18"/>
        </w:rPr>
        <w:t xml:space="preserve">  &lt;title&gt;Raunak - Portfolio&lt;/title&gt;</w:t>
      </w:r>
    </w:p>
    <w:p w14:paraId="6BCD6AA5" w14:textId="77777777" w:rsidR="00750362" w:rsidRDefault="00000000">
      <w:r>
        <w:rPr>
          <w:rFonts w:ascii="Courier New" w:hAnsi="Courier New"/>
          <w:sz w:val="18"/>
        </w:rPr>
        <w:t xml:space="preserve">  &lt;meta name="viewport" content="width=device-width, initial-scale=1"&gt;</w:t>
      </w:r>
    </w:p>
    <w:p w14:paraId="42811FBF" w14:textId="77777777" w:rsidR="00750362" w:rsidRDefault="00000000">
      <w:r>
        <w:rPr>
          <w:rFonts w:ascii="Courier New" w:hAnsi="Courier New"/>
          <w:sz w:val="18"/>
        </w:rPr>
        <w:t xml:space="preserve">  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="styles.css"&gt;</w:t>
      </w:r>
    </w:p>
    <w:p w14:paraId="6EABBA20" w14:textId="77777777" w:rsidR="00750362" w:rsidRDefault="00000000">
      <w:r>
        <w:rPr>
          <w:rFonts w:ascii="Courier New" w:hAnsi="Courier New"/>
          <w:sz w:val="18"/>
        </w:rPr>
        <w:t>&lt;/head&gt;</w:t>
      </w:r>
    </w:p>
    <w:p w14:paraId="4D10525D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063493A1" w14:textId="77777777" w:rsidR="00750362" w:rsidRDefault="00000000">
      <w:r>
        <w:rPr>
          <w:rFonts w:ascii="Courier New" w:hAnsi="Courier New"/>
          <w:sz w:val="18"/>
        </w:rPr>
        <w:t xml:space="preserve">  &lt;header&gt;</w:t>
      </w:r>
    </w:p>
    <w:p w14:paraId="2A1032CC" w14:textId="77777777" w:rsidR="00750362" w:rsidRDefault="00000000">
      <w:r>
        <w:rPr>
          <w:rFonts w:ascii="Courier New" w:hAnsi="Courier New"/>
          <w:sz w:val="18"/>
        </w:rPr>
        <w:t xml:space="preserve">    &lt;nav&gt;</w:t>
      </w:r>
    </w:p>
    <w:p w14:paraId="4A799580" w14:textId="77777777" w:rsidR="00750362" w:rsidRDefault="00000000">
      <w:r>
        <w:rPr>
          <w:rFonts w:ascii="Courier New" w:hAnsi="Courier New"/>
          <w:sz w:val="18"/>
        </w:rPr>
        <w:t xml:space="preserve">      &lt;a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="#about"&gt;About&lt;/a&gt;</w:t>
      </w:r>
    </w:p>
    <w:p w14:paraId="35691DBA" w14:textId="77777777" w:rsidR="00750362" w:rsidRDefault="00000000">
      <w:r>
        <w:rPr>
          <w:rFonts w:ascii="Courier New" w:hAnsi="Courier New"/>
          <w:sz w:val="18"/>
        </w:rPr>
        <w:t xml:space="preserve">      &lt;a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="#projects"&gt;Projects&lt;/a&gt;</w:t>
      </w:r>
    </w:p>
    <w:p w14:paraId="1CA63453" w14:textId="77777777" w:rsidR="00750362" w:rsidRDefault="00000000">
      <w:r>
        <w:rPr>
          <w:rFonts w:ascii="Courier New" w:hAnsi="Courier New"/>
          <w:sz w:val="18"/>
        </w:rPr>
        <w:t xml:space="preserve">      &lt;a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="#contact"&gt;Contact&lt;/a&gt;</w:t>
      </w:r>
    </w:p>
    <w:p w14:paraId="2F322022" w14:textId="77777777" w:rsidR="00750362" w:rsidRDefault="00000000">
      <w:r>
        <w:rPr>
          <w:rFonts w:ascii="Courier New" w:hAnsi="Courier New"/>
          <w:sz w:val="18"/>
        </w:rPr>
        <w:t xml:space="preserve">    &lt;/nav&gt;</w:t>
      </w:r>
    </w:p>
    <w:p w14:paraId="310772DF" w14:textId="77777777" w:rsidR="00750362" w:rsidRDefault="00000000">
      <w:r>
        <w:rPr>
          <w:rFonts w:ascii="Courier New" w:hAnsi="Courier New"/>
          <w:sz w:val="18"/>
        </w:rPr>
        <w:t xml:space="preserve">  &lt;/header&gt;</w:t>
      </w:r>
    </w:p>
    <w:p w14:paraId="05CEA989" w14:textId="77777777" w:rsidR="00750362" w:rsidRDefault="00750362"/>
    <w:p w14:paraId="644A9C0C" w14:textId="77777777" w:rsidR="00750362" w:rsidRDefault="00000000">
      <w:r>
        <w:rPr>
          <w:rFonts w:ascii="Courier New" w:hAnsi="Courier New"/>
          <w:sz w:val="18"/>
        </w:rPr>
        <w:t xml:space="preserve">  &lt;main&gt;</w:t>
      </w:r>
    </w:p>
    <w:p w14:paraId="1D5169CE" w14:textId="77777777" w:rsidR="00750362" w:rsidRDefault="00000000">
      <w:r>
        <w:rPr>
          <w:rFonts w:ascii="Courier New" w:hAnsi="Courier New"/>
          <w:sz w:val="18"/>
        </w:rPr>
        <w:t xml:space="preserve">    &lt;section id="about"&gt;</w:t>
      </w:r>
    </w:p>
    <w:p w14:paraId="5754B776" w14:textId="77777777" w:rsidR="00750362" w:rsidRDefault="00000000">
      <w:r>
        <w:rPr>
          <w:rFonts w:ascii="Courier New" w:hAnsi="Courier New"/>
          <w:sz w:val="18"/>
        </w:rPr>
        <w:t xml:space="preserve">      &lt;h1&gt;Hi, I'm Raunak&lt;/h1&gt;</w:t>
      </w:r>
    </w:p>
    <w:p w14:paraId="680F0979" w14:textId="77777777" w:rsidR="00750362" w:rsidRDefault="00000000">
      <w:r>
        <w:rPr>
          <w:rFonts w:ascii="Courier New" w:hAnsi="Courier New"/>
          <w:sz w:val="18"/>
        </w:rPr>
        <w:t xml:space="preserve">      &lt;p&gt;I'm a 2nd year BTech student, learning web dev and AI-assisted </w:t>
      </w:r>
      <w:proofErr w:type="gramStart"/>
      <w:r>
        <w:rPr>
          <w:rFonts w:ascii="Courier New" w:hAnsi="Courier New"/>
          <w:sz w:val="18"/>
        </w:rPr>
        <w:t>coding.&lt;</w:t>
      </w:r>
      <w:proofErr w:type="gramEnd"/>
      <w:r>
        <w:rPr>
          <w:rFonts w:ascii="Courier New" w:hAnsi="Courier New"/>
          <w:sz w:val="18"/>
        </w:rPr>
        <w:t>/p&gt;</w:t>
      </w:r>
    </w:p>
    <w:p w14:paraId="23EB5E78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1793F092" w14:textId="77777777" w:rsidR="00750362" w:rsidRDefault="00750362"/>
    <w:p w14:paraId="2180D5C0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&lt;section id="projects"&gt;</w:t>
      </w:r>
    </w:p>
    <w:p w14:paraId="6694EFE1" w14:textId="77777777" w:rsidR="00750362" w:rsidRDefault="00000000">
      <w:r>
        <w:rPr>
          <w:rFonts w:ascii="Courier New" w:hAnsi="Courier New"/>
          <w:sz w:val="18"/>
        </w:rPr>
        <w:t xml:space="preserve">      &lt;h2&gt;Projects&lt;/h2&gt;</w:t>
      </w:r>
    </w:p>
    <w:p w14:paraId="7AC36F5D" w14:textId="77777777" w:rsidR="00750362" w:rsidRDefault="00000000">
      <w:r>
        <w:rPr>
          <w:rFonts w:ascii="Courier New" w:hAnsi="Courier New"/>
          <w:sz w:val="18"/>
        </w:rPr>
        <w:t xml:space="preserve">      &lt;div class="projects-grid"&gt;</w:t>
      </w:r>
    </w:p>
    <w:p w14:paraId="369440D1" w14:textId="77777777" w:rsidR="00750362" w:rsidRDefault="00000000">
      <w:r>
        <w:rPr>
          <w:rFonts w:ascii="Courier New" w:hAnsi="Courier New"/>
          <w:sz w:val="18"/>
        </w:rPr>
        <w:t xml:space="preserve">        &lt;article class="project-card"&gt;</w:t>
      </w:r>
    </w:p>
    <w:p w14:paraId="7087597B" w14:textId="77777777" w:rsidR="00750362" w:rsidRDefault="00000000">
      <w:r>
        <w:rPr>
          <w:rFonts w:ascii="Courier New" w:hAnsi="Courier New"/>
          <w:sz w:val="18"/>
        </w:rPr>
        <w:t xml:space="preserve">          &lt;h3&gt;Project One&lt;/h3&gt;</w:t>
      </w:r>
    </w:p>
    <w:p w14:paraId="1380AF6F" w14:textId="77777777" w:rsidR="00750362" w:rsidRDefault="00000000">
      <w:r>
        <w:rPr>
          <w:rFonts w:ascii="Courier New" w:hAnsi="Courier New"/>
          <w:sz w:val="18"/>
        </w:rPr>
        <w:t xml:space="preserve">          &lt;p&gt;Small description. Built with HTML/CSS/</w:t>
      </w:r>
      <w:proofErr w:type="gramStart"/>
      <w:r>
        <w:rPr>
          <w:rFonts w:ascii="Courier New" w:hAnsi="Courier New"/>
          <w:sz w:val="18"/>
        </w:rPr>
        <w:t>JS.&lt;</w:t>
      </w:r>
      <w:proofErr w:type="gramEnd"/>
      <w:r>
        <w:rPr>
          <w:rFonts w:ascii="Courier New" w:hAnsi="Courier New"/>
          <w:sz w:val="18"/>
        </w:rPr>
        <w:t>/p&gt;</w:t>
      </w:r>
    </w:p>
    <w:p w14:paraId="4AD6F098" w14:textId="77777777" w:rsidR="00750362" w:rsidRDefault="00000000">
      <w:r>
        <w:rPr>
          <w:rFonts w:ascii="Courier New" w:hAnsi="Courier New"/>
          <w:sz w:val="18"/>
        </w:rPr>
        <w:t xml:space="preserve">        &lt;/article&gt;</w:t>
      </w:r>
    </w:p>
    <w:p w14:paraId="32D8C4B2" w14:textId="77777777" w:rsidR="00750362" w:rsidRDefault="00000000">
      <w:r>
        <w:rPr>
          <w:rFonts w:ascii="Courier New" w:hAnsi="Courier New"/>
          <w:sz w:val="18"/>
        </w:rPr>
        <w:t xml:space="preserve">        &lt;article class="project-card"&gt;</w:t>
      </w:r>
    </w:p>
    <w:p w14:paraId="40FEB376" w14:textId="77777777" w:rsidR="00750362" w:rsidRDefault="00000000">
      <w:r>
        <w:rPr>
          <w:rFonts w:ascii="Courier New" w:hAnsi="Courier New"/>
          <w:sz w:val="18"/>
        </w:rPr>
        <w:t xml:space="preserve">          &lt;h3&gt;Project Two&lt;/h3&gt;</w:t>
      </w:r>
    </w:p>
    <w:p w14:paraId="063784B2" w14:textId="77777777" w:rsidR="00750362" w:rsidRDefault="00000000">
      <w:r>
        <w:rPr>
          <w:rFonts w:ascii="Courier New" w:hAnsi="Courier New"/>
          <w:sz w:val="18"/>
        </w:rPr>
        <w:t xml:space="preserve">          &lt;p&gt;Another project </w:t>
      </w:r>
      <w:proofErr w:type="gramStart"/>
      <w:r>
        <w:rPr>
          <w:rFonts w:ascii="Courier New" w:hAnsi="Courier New"/>
          <w:sz w:val="18"/>
        </w:rPr>
        <w:t>description.&lt;</w:t>
      </w:r>
      <w:proofErr w:type="gramEnd"/>
      <w:r>
        <w:rPr>
          <w:rFonts w:ascii="Courier New" w:hAnsi="Courier New"/>
          <w:sz w:val="18"/>
        </w:rPr>
        <w:t>/p&gt;</w:t>
      </w:r>
    </w:p>
    <w:p w14:paraId="1AEA5770" w14:textId="77777777" w:rsidR="00750362" w:rsidRDefault="00000000">
      <w:r>
        <w:rPr>
          <w:rFonts w:ascii="Courier New" w:hAnsi="Courier New"/>
          <w:sz w:val="18"/>
        </w:rPr>
        <w:t xml:space="preserve">        &lt;/article&gt;</w:t>
      </w:r>
    </w:p>
    <w:p w14:paraId="2B293510" w14:textId="77777777" w:rsidR="00750362" w:rsidRDefault="00000000">
      <w:r>
        <w:rPr>
          <w:rFonts w:ascii="Courier New" w:hAnsi="Courier New"/>
          <w:sz w:val="18"/>
        </w:rPr>
        <w:t xml:space="preserve">      &lt;/div&gt;</w:t>
      </w:r>
    </w:p>
    <w:p w14:paraId="66E56454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0946C93B" w14:textId="77777777" w:rsidR="00750362" w:rsidRDefault="00750362"/>
    <w:p w14:paraId="7BA28052" w14:textId="77777777" w:rsidR="00750362" w:rsidRDefault="00000000">
      <w:r>
        <w:rPr>
          <w:rFonts w:ascii="Courier New" w:hAnsi="Courier New"/>
          <w:sz w:val="18"/>
        </w:rPr>
        <w:t xml:space="preserve">    &lt;section id="contact"&gt;</w:t>
      </w:r>
    </w:p>
    <w:p w14:paraId="2421CA38" w14:textId="77777777" w:rsidR="00750362" w:rsidRDefault="00000000">
      <w:r>
        <w:rPr>
          <w:rFonts w:ascii="Courier New" w:hAnsi="Courier New"/>
          <w:sz w:val="18"/>
        </w:rPr>
        <w:t xml:space="preserve">      &lt;h2&gt;Contact&lt;/h2&gt;</w:t>
      </w:r>
    </w:p>
    <w:p w14:paraId="3F5786B5" w14:textId="77777777" w:rsidR="00750362" w:rsidRDefault="00000000">
      <w:r>
        <w:rPr>
          <w:rFonts w:ascii="Courier New" w:hAnsi="Courier New"/>
          <w:sz w:val="18"/>
        </w:rPr>
        <w:t xml:space="preserve">      &lt;p&gt;Email: raunak@example.com&lt;/p&gt;</w:t>
      </w:r>
    </w:p>
    <w:p w14:paraId="1BD7A8B8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3B7061F4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616A8F93" w14:textId="77777777" w:rsidR="00750362" w:rsidRDefault="00750362"/>
    <w:p w14:paraId="5012F49C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="script.js"&gt;&lt;/script&gt;</w:t>
      </w:r>
    </w:p>
    <w:p w14:paraId="023EE855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4263A852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043D286A" w14:textId="77777777" w:rsidR="00750362" w:rsidRDefault="00000000">
      <w:r>
        <w:br/>
        <w:t>Initial code (JavaScript):</w:t>
      </w:r>
    </w:p>
    <w:p w14:paraId="39440DBA" w14:textId="77777777" w:rsidR="00750362" w:rsidRDefault="00000000">
      <w:r>
        <w:rPr>
          <w:rFonts w:ascii="Courier New" w:hAnsi="Courier New"/>
          <w:sz w:val="18"/>
        </w:rPr>
        <w:t>// Smooth scroll for nav links (very small script)</w:t>
      </w:r>
    </w:p>
    <w:p w14:paraId="02CF5A49" w14:textId="77777777" w:rsidR="00750362" w:rsidRDefault="00000000">
      <w:proofErr w:type="spellStart"/>
      <w:proofErr w:type="gramStart"/>
      <w:r>
        <w:rPr>
          <w:rFonts w:ascii="Courier New" w:hAnsi="Courier New"/>
          <w:sz w:val="18"/>
        </w:rPr>
        <w:t>document.querySelectorAll</w:t>
      </w:r>
      <w:proofErr w:type="spellEnd"/>
      <w:proofErr w:type="gramEnd"/>
      <w:r>
        <w:rPr>
          <w:rFonts w:ascii="Courier New" w:hAnsi="Courier New"/>
          <w:sz w:val="18"/>
        </w:rPr>
        <w:t>('nav a'</w:t>
      </w:r>
      <w:proofErr w:type="gramStart"/>
      <w:r>
        <w:rPr>
          <w:rFonts w:ascii="Courier New" w:hAnsi="Courier New"/>
          <w:sz w:val="18"/>
        </w:rPr>
        <w:t>).</w:t>
      </w:r>
      <w:proofErr w:type="spellStart"/>
      <w:r>
        <w:rPr>
          <w:rFonts w:ascii="Courier New" w:hAnsi="Courier New"/>
          <w:sz w:val="18"/>
        </w:rPr>
        <w:t>forEach</w:t>
      </w:r>
      <w:proofErr w:type="spellEnd"/>
      <w:proofErr w:type="gramEnd"/>
      <w:r>
        <w:rPr>
          <w:rFonts w:ascii="Courier New" w:hAnsi="Courier New"/>
          <w:sz w:val="18"/>
        </w:rPr>
        <w:t>(a=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67C76175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a.addEventListener</w:t>
      </w:r>
      <w:proofErr w:type="spellEnd"/>
      <w:proofErr w:type="gramEnd"/>
      <w:r>
        <w:rPr>
          <w:rFonts w:ascii="Courier New" w:hAnsi="Courier New"/>
          <w:sz w:val="18"/>
        </w:rPr>
        <w:t>('click', function(e</w:t>
      </w:r>
      <w:proofErr w:type="gramStart"/>
      <w:r>
        <w:rPr>
          <w:rFonts w:ascii="Courier New" w:hAnsi="Courier New"/>
          <w:sz w:val="18"/>
        </w:rPr>
        <w:t>){</w:t>
      </w:r>
      <w:proofErr w:type="gramEnd"/>
    </w:p>
    <w:p w14:paraId="66F2B586" w14:textId="77777777" w:rsidR="00750362" w:rsidRDefault="00000000">
      <w:r>
        <w:rPr>
          <w:rFonts w:ascii="Courier New" w:hAnsi="Courier New"/>
          <w:sz w:val="18"/>
        </w:rPr>
        <w:t xml:space="preserve">    </w:t>
      </w:r>
      <w:proofErr w:type="spellStart"/>
      <w:proofErr w:type="gramStart"/>
      <w:r>
        <w:rPr>
          <w:rFonts w:ascii="Courier New" w:hAnsi="Courier New"/>
          <w:sz w:val="18"/>
        </w:rPr>
        <w:t>e.preventDefault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082AB55E" w14:textId="77777777" w:rsidR="00750362" w:rsidRDefault="00000000">
      <w:r>
        <w:rPr>
          <w:rFonts w:ascii="Courier New" w:hAnsi="Courier New"/>
          <w:sz w:val="18"/>
        </w:rPr>
        <w:t xml:space="preserve">    const id = </w:t>
      </w:r>
      <w:proofErr w:type="spellStart"/>
      <w:proofErr w:type="gramStart"/>
      <w:r>
        <w:rPr>
          <w:rFonts w:ascii="Courier New" w:hAnsi="Courier New"/>
          <w:sz w:val="18"/>
        </w:rPr>
        <w:t>this.getAttribute</w:t>
      </w:r>
      <w:proofErr w:type="spellEnd"/>
      <w:proofErr w:type="gramEnd"/>
      <w:r>
        <w:rPr>
          <w:rFonts w:ascii="Courier New" w:hAnsi="Courier New"/>
          <w:sz w:val="18"/>
        </w:rPr>
        <w:t>('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'</w:t>
      </w:r>
      <w:proofErr w:type="gramStart"/>
      <w:r>
        <w:rPr>
          <w:rFonts w:ascii="Courier New" w:hAnsi="Courier New"/>
          <w:sz w:val="18"/>
        </w:rPr>
        <w:t>).slice</w:t>
      </w:r>
      <w:proofErr w:type="gramEnd"/>
      <w:r>
        <w:rPr>
          <w:rFonts w:ascii="Courier New" w:hAnsi="Courier New"/>
          <w:sz w:val="18"/>
        </w:rPr>
        <w:t>(1);</w:t>
      </w:r>
    </w:p>
    <w:p w14:paraId="697C88E6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(id</w:t>
      </w:r>
      <w:proofErr w:type="gramStart"/>
      <w:r>
        <w:rPr>
          <w:rFonts w:ascii="Courier New" w:hAnsi="Courier New"/>
          <w:sz w:val="18"/>
        </w:rPr>
        <w:t>).</w:t>
      </w:r>
      <w:proofErr w:type="spellStart"/>
      <w:r>
        <w:rPr>
          <w:rFonts w:ascii="Courier New" w:hAnsi="Courier New"/>
          <w:sz w:val="18"/>
        </w:rPr>
        <w:t>scrollIntoView</w:t>
      </w:r>
      <w:proofErr w:type="spellEnd"/>
      <w:proofErr w:type="gramEnd"/>
      <w:r>
        <w:rPr>
          <w:rFonts w:ascii="Courier New" w:hAnsi="Courier New"/>
          <w:sz w:val="18"/>
        </w:rPr>
        <w:t>({</w:t>
      </w:r>
      <w:proofErr w:type="spellStart"/>
      <w:r>
        <w:rPr>
          <w:rFonts w:ascii="Courier New" w:hAnsi="Courier New"/>
          <w:sz w:val="18"/>
        </w:rPr>
        <w:t>behavior:'smooth</w:t>
      </w:r>
      <w:proofErr w:type="spellEnd"/>
      <w:r>
        <w:rPr>
          <w:rFonts w:ascii="Courier New" w:hAnsi="Courier New"/>
          <w:sz w:val="18"/>
        </w:rPr>
        <w:t>'});</w:t>
      </w:r>
    </w:p>
    <w:p w14:paraId="699CD0C5" w14:textId="77777777" w:rsidR="00750362" w:rsidRDefault="00000000">
      <w:r>
        <w:rPr>
          <w:rFonts w:ascii="Courier New" w:hAnsi="Courier New"/>
          <w:sz w:val="18"/>
        </w:rPr>
        <w:t xml:space="preserve">  });</w:t>
      </w:r>
    </w:p>
    <w:p w14:paraId="40020104" w14:textId="77777777" w:rsidR="00750362" w:rsidRDefault="00000000">
      <w:r>
        <w:rPr>
          <w:rFonts w:ascii="Courier New" w:hAnsi="Courier New"/>
          <w:sz w:val="18"/>
        </w:rPr>
        <w:t>});</w:t>
      </w:r>
    </w:p>
    <w:p w14:paraId="27EDBC10" w14:textId="77777777" w:rsidR="00750362" w:rsidRDefault="00000000">
      <w:r>
        <w:br/>
        <w:t>Initial code (CSS):</w:t>
      </w:r>
    </w:p>
    <w:p w14:paraId="665481D5" w14:textId="77777777" w:rsidR="00750362" w:rsidRDefault="00000000">
      <w:proofErr w:type="gramStart"/>
      <w:r>
        <w:rPr>
          <w:rFonts w:ascii="Courier New" w:hAnsi="Courier New"/>
          <w:sz w:val="18"/>
        </w:rPr>
        <w:t>:root</w:t>
      </w:r>
      <w:proofErr w:type="gramEnd"/>
      <w:r>
        <w:rPr>
          <w:rFonts w:ascii="Courier New" w:hAnsi="Courier New"/>
          <w:sz w:val="18"/>
        </w:rPr>
        <w:t>{</w:t>
      </w:r>
    </w:p>
    <w:p w14:paraId="5305C848" w14:textId="77777777" w:rsidR="00750362" w:rsidRDefault="00000000">
      <w:r>
        <w:rPr>
          <w:rFonts w:ascii="Courier New" w:hAnsi="Courier New"/>
          <w:sz w:val="18"/>
        </w:rPr>
        <w:t xml:space="preserve">  --</w:t>
      </w:r>
      <w:proofErr w:type="gramStart"/>
      <w:r>
        <w:rPr>
          <w:rFonts w:ascii="Courier New" w:hAnsi="Courier New"/>
          <w:sz w:val="18"/>
        </w:rPr>
        <w:t>main:#</w:t>
      </w:r>
      <w:proofErr w:type="gramEnd"/>
      <w:r>
        <w:rPr>
          <w:rFonts w:ascii="Courier New" w:hAnsi="Courier New"/>
          <w:sz w:val="18"/>
        </w:rPr>
        <w:t>1f2937; /* slate-</w:t>
      </w:r>
      <w:proofErr w:type="spellStart"/>
      <w:r>
        <w:rPr>
          <w:rFonts w:ascii="Courier New" w:hAnsi="Courier New"/>
          <w:sz w:val="18"/>
        </w:rPr>
        <w:t>ish</w:t>
      </w:r>
      <w:proofErr w:type="spellEnd"/>
      <w:r>
        <w:rPr>
          <w:rFonts w:ascii="Courier New" w:hAnsi="Courier New"/>
          <w:sz w:val="18"/>
        </w:rPr>
        <w:t xml:space="preserve"> */</w:t>
      </w:r>
    </w:p>
    <w:p w14:paraId="1FE14E52" w14:textId="77777777" w:rsidR="00750362" w:rsidRDefault="00000000">
      <w:r>
        <w:rPr>
          <w:rFonts w:ascii="Courier New" w:hAnsi="Courier New"/>
          <w:sz w:val="18"/>
        </w:rPr>
        <w:t xml:space="preserve">  --</w:t>
      </w:r>
      <w:proofErr w:type="gramStart"/>
      <w:r>
        <w:rPr>
          <w:rFonts w:ascii="Courier New" w:hAnsi="Courier New"/>
          <w:sz w:val="18"/>
        </w:rPr>
        <w:t>accent:#</w:t>
      </w:r>
      <w:proofErr w:type="gramEnd"/>
      <w:r>
        <w:rPr>
          <w:rFonts w:ascii="Courier New" w:hAnsi="Courier New"/>
          <w:sz w:val="18"/>
        </w:rPr>
        <w:t>06b6d4; /* cyan */</w:t>
      </w:r>
    </w:p>
    <w:p w14:paraId="2186634D" w14:textId="77777777" w:rsidR="00750362" w:rsidRDefault="00000000">
      <w:r>
        <w:rPr>
          <w:rFonts w:ascii="Courier New" w:hAnsi="Courier New"/>
          <w:sz w:val="18"/>
        </w:rPr>
        <w:t xml:space="preserve">  --</w:t>
      </w:r>
      <w:proofErr w:type="gramStart"/>
      <w:r>
        <w:rPr>
          <w:rFonts w:ascii="Courier New" w:hAnsi="Courier New"/>
          <w:sz w:val="18"/>
        </w:rPr>
        <w:t>muted:#</w:t>
      </w:r>
      <w:proofErr w:type="gramEnd"/>
      <w:r>
        <w:rPr>
          <w:rFonts w:ascii="Courier New" w:hAnsi="Courier New"/>
          <w:sz w:val="18"/>
        </w:rPr>
        <w:t>94a3b8;</w:t>
      </w:r>
    </w:p>
    <w:p w14:paraId="3B9C4DB3" w14:textId="77777777" w:rsidR="00750362" w:rsidRDefault="00000000">
      <w:r>
        <w:rPr>
          <w:rFonts w:ascii="Courier New" w:hAnsi="Courier New"/>
          <w:sz w:val="18"/>
        </w:rPr>
        <w:t xml:space="preserve">  font-family: 'Segoe UI', Tahoma, Geneva, Verdana, sans-serif;</w:t>
      </w:r>
    </w:p>
    <w:p w14:paraId="765DA5DD" w14:textId="77777777" w:rsidR="00750362" w:rsidRDefault="00000000">
      <w:r>
        <w:rPr>
          <w:rFonts w:ascii="Courier New" w:hAnsi="Courier New"/>
          <w:sz w:val="18"/>
        </w:rPr>
        <w:t>}</w:t>
      </w:r>
    </w:p>
    <w:p w14:paraId="01B10753" w14:textId="77777777" w:rsidR="00750362" w:rsidRDefault="00000000">
      <w:r>
        <w:rPr>
          <w:rFonts w:ascii="Courier New" w:hAnsi="Courier New"/>
          <w:sz w:val="18"/>
        </w:rPr>
        <w:t>*{</w:t>
      </w:r>
      <w:proofErr w:type="spellStart"/>
      <w:r>
        <w:rPr>
          <w:rFonts w:ascii="Courier New" w:hAnsi="Courier New"/>
          <w:sz w:val="18"/>
        </w:rPr>
        <w:t>box-</w:t>
      </w:r>
      <w:proofErr w:type="gramStart"/>
      <w:r>
        <w:rPr>
          <w:rFonts w:ascii="Courier New" w:hAnsi="Courier New"/>
          <w:sz w:val="18"/>
        </w:rPr>
        <w:t>sizing:border</w:t>
      </w:r>
      <w:proofErr w:type="gramEnd"/>
      <w:r>
        <w:rPr>
          <w:rFonts w:ascii="Courier New" w:hAnsi="Courier New"/>
          <w:sz w:val="18"/>
        </w:rPr>
        <w:t>-box</w:t>
      </w:r>
      <w:proofErr w:type="spellEnd"/>
      <w:r>
        <w:rPr>
          <w:rFonts w:ascii="Courier New" w:hAnsi="Courier New"/>
          <w:sz w:val="18"/>
        </w:rPr>
        <w:t>}</w:t>
      </w:r>
    </w:p>
    <w:p w14:paraId="7F72AE53" w14:textId="77777777" w:rsidR="00750362" w:rsidRDefault="00000000">
      <w:r>
        <w:rPr>
          <w:rFonts w:ascii="Courier New" w:hAnsi="Courier New"/>
          <w:sz w:val="18"/>
        </w:rPr>
        <w:t>body{margin:</w:t>
      </w:r>
      <w:proofErr w:type="gramStart"/>
      <w:r>
        <w:rPr>
          <w:rFonts w:ascii="Courier New" w:hAnsi="Courier New"/>
          <w:sz w:val="18"/>
        </w:rPr>
        <w:t>0;color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var(</w:t>
      </w:r>
      <w:proofErr w:type="gramEnd"/>
      <w:r>
        <w:rPr>
          <w:rFonts w:ascii="Courier New" w:hAnsi="Courier New"/>
          <w:sz w:val="18"/>
        </w:rPr>
        <w:t>--main</w:t>
      </w:r>
      <w:proofErr w:type="gramStart"/>
      <w:r>
        <w:rPr>
          <w:rFonts w:ascii="Courier New" w:hAnsi="Courier New"/>
          <w:sz w:val="18"/>
        </w:rPr>
        <w:t>);background</w:t>
      </w:r>
      <w:proofErr w:type="gramEnd"/>
      <w:r>
        <w:rPr>
          <w:rFonts w:ascii="Courier New" w:hAnsi="Courier New"/>
          <w:sz w:val="18"/>
        </w:rPr>
        <w:t>:#f8</w:t>
      </w:r>
      <w:proofErr w:type="gramStart"/>
      <w:r>
        <w:rPr>
          <w:rFonts w:ascii="Courier New" w:hAnsi="Courier New"/>
          <w:sz w:val="18"/>
        </w:rPr>
        <w:t>fafc;line</w:t>
      </w:r>
      <w:proofErr w:type="gramEnd"/>
      <w:r>
        <w:rPr>
          <w:rFonts w:ascii="Courier New" w:hAnsi="Courier New"/>
          <w:sz w:val="18"/>
        </w:rPr>
        <w:t>-height:1.4}</w:t>
      </w:r>
    </w:p>
    <w:p w14:paraId="6D96A8AD" w14:textId="77777777" w:rsidR="00750362" w:rsidRDefault="00000000">
      <w:proofErr w:type="gramStart"/>
      <w:r>
        <w:rPr>
          <w:rFonts w:ascii="Courier New" w:hAnsi="Courier New"/>
          <w:sz w:val="18"/>
        </w:rPr>
        <w:t>header{background:white</w:t>
      </w:r>
      <w:proofErr w:type="gramEnd"/>
      <w:r>
        <w:rPr>
          <w:rFonts w:ascii="Courier New" w:hAnsi="Courier New"/>
          <w:sz w:val="18"/>
        </w:rPr>
        <w:t>;</w:t>
      </w:r>
      <w:proofErr w:type="gramStart"/>
      <w:r>
        <w:rPr>
          <w:rFonts w:ascii="Courier New" w:hAnsi="Courier New"/>
          <w:sz w:val="18"/>
        </w:rPr>
        <w:t>position:sticky</w:t>
      </w:r>
      <w:proofErr w:type="gramEnd"/>
      <w:r>
        <w:rPr>
          <w:rFonts w:ascii="Courier New" w:hAnsi="Courier New"/>
          <w:sz w:val="18"/>
        </w:rPr>
        <w:t>;top:</w:t>
      </w:r>
      <w:proofErr w:type="gramStart"/>
      <w:r>
        <w:rPr>
          <w:rFonts w:ascii="Courier New" w:hAnsi="Courier New"/>
          <w:sz w:val="18"/>
        </w:rPr>
        <w:t>0;padding</w:t>
      </w:r>
      <w:proofErr w:type="gramEnd"/>
      <w:r>
        <w:rPr>
          <w:rFonts w:ascii="Courier New" w:hAnsi="Courier New"/>
          <w:sz w:val="18"/>
        </w:rPr>
        <w:t>:10px 20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1px 4px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0,0,0,0.06)}</w:t>
      </w:r>
    </w:p>
    <w:p w14:paraId="47D1F5CD" w14:textId="77777777" w:rsidR="00750362" w:rsidRDefault="00000000">
      <w:r>
        <w:rPr>
          <w:rFonts w:ascii="Courier New" w:hAnsi="Courier New"/>
          <w:sz w:val="18"/>
        </w:rPr>
        <w:t>nav a{margin-right:15</w:t>
      </w:r>
      <w:proofErr w:type="gramStart"/>
      <w:r>
        <w:rPr>
          <w:rFonts w:ascii="Courier New" w:hAnsi="Courier New"/>
          <w:sz w:val="18"/>
        </w:rPr>
        <w:t>px;text</w:t>
      </w:r>
      <w:proofErr w:type="gramEnd"/>
      <w:r>
        <w:rPr>
          <w:rFonts w:ascii="Courier New" w:hAnsi="Courier New"/>
          <w:sz w:val="18"/>
        </w:rPr>
        <w:t>-</w:t>
      </w:r>
      <w:proofErr w:type="gramStart"/>
      <w:r>
        <w:rPr>
          <w:rFonts w:ascii="Courier New" w:hAnsi="Courier New"/>
          <w:sz w:val="18"/>
        </w:rPr>
        <w:t>decoration:none</w:t>
      </w:r>
      <w:proofErr w:type="gramEnd"/>
      <w:r>
        <w:rPr>
          <w:rFonts w:ascii="Courier New" w:hAnsi="Courier New"/>
          <w:sz w:val="18"/>
        </w:rPr>
        <w:t>;</w:t>
      </w:r>
      <w:proofErr w:type="gramStart"/>
      <w:r>
        <w:rPr>
          <w:rFonts w:ascii="Courier New" w:hAnsi="Courier New"/>
          <w:sz w:val="18"/>
        </w:rPr>
        <w:t>color:var</w:t>
      </w:r>
      <w:proofErr w:type="gramEnd"/>
      <w:r>
        <w:rPr>
          <w:rFonts w:ascii="Courier New" w:hAnsi="Courier New"/>
          <w:sz w:val="18"/>
        </w:rPr>
        <w:t>(--main)}</w:t>
      </w:r>
    </w:p>
    <w:p w14:paraId="5CCF842D" w14:textId="77777777" w:rsidR="00750362" w:rsidRDefault="00000000">
      <w:proofErr w:type="gramStart"/>
      <w:r>
        <w:rPr>
          <w:rFonts w:ascii="Courier New" w:hAnsi="Courier New"/>
          <w:sz w:val="18"/>
        </w:rPr>
        <w:t>main{</w:t>
      </w:r>
      <w:proofErr w:type="gramEnd"/>
      <w:r>
        <w:rPr>
          <w:rFonts w:ascii="Courier New" w:hAnsi="Courier New"/>
          <w:sz w:val="18"/>
        </w:rPr>
        <w:t>padding:20</w:t>
      </w:r>
      <w:proofErr w:type="gramStart"/>
      <w:r>
        <w:rPr>
          <w:rFonts w:ascii="Courier New" w:hAnsi="Courier New"/>
          <w:sz w:val="18"/>
        </w:rPr>
        <w:t>px;max</w:t>
      </w:r>
      <w:proofErr w:type="gramEnd"/>
      <w:r>
        <w:rPr>
          <w:rFonts w:ascii="Courier New" w:hAnsi="Courier New"/>
          <w:sz w:val="18"/>
        </w:rPr>
        <w:t>-width:1000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>:0 auto}</w:t>
      </w:r>
    </w:p>
    <w:p w14:paraId="200E8FDC" w14:textId="77777777" w:rsidR="00750362" w:rsidRDefault="00000000">
      <w:proofErr w:type="gramStart"/>
      <w:r>
        <w:rPr>
          <w:rFonts w:ascii="Courier New" w:hAnsi="Courier New"/>
          <w:sz w:val="18"/>
        </w:rPr>
        <w:t>.projects</w:t>
      </w:r>
      <w:proofErr w:type="gramEnd"/>
      <w:r>
        <w:rPr>
          <w:rFonts w:ascii="Courier New" w:hAnsi="Courier New"/>
          <w:sz w:val="18"/>
        </w:rPr>
        <w:t>-grid{</w:t>
      </w:r>
      <w:proofErr w:type="gramStart"/>
      <w:r>
        <w:rPr>
          <w:rFonts w:ascii="Courier New" w:hAnsi="Courier New"/>
          <w:sz w:val="18"/>
        </w:rPr>
        <w:t>display:grid</w:t>
      </w:r>
      <w:proofErr w:type="gramEnd"/>
      <w:r>
        <w:rPr>
          <w:rFonts w:ascii="Courier New" w:hAnsi="Courier New"/>
          <w:sz w:val="18"/>
        </w:rPr>
        <w:t>;grid-template-</w:t>
      </w:r>
      <w:proofErr w:type="gramStart"/>
      <w:r>
        <w:rPr>
          <w:rFonts w:ascii="Courier New" w:hAnsi="Courier New"/>
          <w:sz w:val="18"/>
        </w:rPr>
        <w:t>columns:repeat</w:t>
      </w:r>
      <w:proofErr w:type="gramEnd"/>
      <w:r>
        <w:rPr>
          <w:rFonts w:ascii="Courier New" w:hAnsi="Courier New"/>
          <w:sz w:val="18"/>
        </w:rPr>
        <w:t>(auto-</w:t>
      </w:r>
      <w:proofErr w:type="gramStart"/>
      <w:r>
        <w:rPr>
          <w:rFonts w:ascii="Courier New" w:hAnsi="Courier New"/>
          <w:sz w:val="18"/>
        </w:rPr>
        <w:t>fit,minmax</w:t>
      </w:r>
      <w:proofErr w:type="gramEnd"/>
      <w:r>
        <w:rPr>
          <w:rFonts w:ascii="Courier New" w:hAnsi="Courier New"/>
          <w:sz w:val="18"/>
        </w:rPr>
        <w:t>(220px,1fr)</w:t>
      </w:r>
      <w:proofErr w:type="gramStart"/>
      <w:r>
        <w:rPr>
          <w:rFonts w:ascii="Courier New" w:hAnsi="Courier New"/>
          <w:sz w:val="18"/>
        </w:rPr>
        <w:t>);gap</w:t>
      </w:r>
      <w:proofErr w:type="gramEnd"/>
      <w:r>
        <w:rPr>
          <w:rFonts w:ascii="Courier New" w:hAnsi="Courier New"/>
          <w:sz w:val="18"/>
        </w:rPr>
        <w:t>:16px}</w:t>
      </w:r>
    </w:p>
    <w:p w14:paraId="69B1B8C5" w14:textId="77777777" w:rsidR="00750362" w:rsidRDefault="00000000">
      <w:proofErr w:type="gramStart"/>
      <w:r>
        <w:rPr>
          <w:rFonts w:ascii="Courier New" w:hAnsi="Courier New"/>
          <w:sz w:val="18"/>
        </w:rPr>
        <w:t>.project</w:t>
      </w:r>
      <w:proofErr w:type="gramEnd"/>
      <w:r>
        <w:rPr>
          <w:rFonts w:ascii="Courier New" w:hAnsi="Courier New"/>
          <w:sz w:val="18"/>
        </w:rPr>
        <w:t>-</w:t>
      </w:r>
      <w:proofErr w:type="gramStart"/>
      <w:r>
        <w:rPr>
          <w:rFonts w:ascii="Courier New" w:hAnsi="Courier New"/>
          <w:sz w:val="18"/>
        </w:rPr>
        <w:t>card{background:white</w:t>
      </w:r>
      <w:proofErr w:type="gramEnd"/>
      <w:r>
        <w:rPr>
          <w:rFonts w:ascii="Courier New" w:hAnsi="Courier New"/>
          <w:sz w:val="18"/>
        </w:rPr>
        <w:t>;padding:12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-radius:8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1px 3px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 xml:space="preserve">0,0,0,0.05)} </w:t>
      </w:r>
    </w:p>
    <w:p w14:paraId="620A5334" w14:textId="77777777" w:rsidR="00750362" w:rsidRDefault="00000000">
      <w:r>
        <w:rPr>
          <w:rFonts w:ascii="Courier New" w:hAnsi="Courier New"/>
          <w:sz w:val="18"/>
        </w:rPr>
        <w:t>@media(max-width:600</w:t>
      </w:r>
      <w:proofErr w:type="gramStart"/>
      <w:r>
        <w:rPr>
          <w:rFonts w:ascii="Courier New" w:hAnsi="Courier New"/>
          <w:sz w:val="18"/>
        </w:rPr>
        <w:t>px){</w:t>
      </w:r>
      <w:proofErr w:type="gramEnd"/>
      <w:r>
        <w:rPr>
          <w:rFonts w:ascii="Courier New" w:hAnsi="Courier New"/>
          <w:sz w:val="18"/>
        </w:rPr>
        <w:t>header nav{font-size:14px}}</w:t>
      </w:r>
    </w:p>
    <w:p w14:paraId="4126D279" w14:textId="77777777" w:rsidR="00750362" w:rsidRDefault="00000000">
      <w:r>
        <w:br/>
        <w:t>Test cases (3) and simple assertions:</w:t>
      </w:r>
    </w:p>
    <w:p w14:paraId="09654AF8" w14:textId="77777777" w:rsidR="00750362" w:rsidRDefault="00000000">
      <w:r>
        <w:t>1) Check file contains required sections/classes.</w:t>
      </w:r>
    </w:p>
    <w:p w14:paraId="0DF9CBDC" w14:textId="77777777" w:rsidR="00750362" w:rsidRDefault="00000000">
      <w:r>
        <w:t>2) Check JS handlers exist (e.g., smooth scroll, add-to-cart, validation, fetch).</w:t>
      </w:r>
    </w:p>
    <w:p w14:paraId="430E8080" w14:textId="77777777" w:rsidR="00750362" w:rsidRDefault="00000000">
      <w:r>
        <w:t>3) Check responsive/ARIA hints exist in CSS/HTML.</w:t>
      </w:r>
    </w:p>
    <w:p w14:paraId="1E649694" w14:textId="77777777" w:rsidR="00750362" w:rsidRDefault="00000000">
      <w:r>
        <w:br/>
        <w:t>Assertion results:</w:t>
      </w:r>
    </w:p>
    <w:p w14:paraId="13F16AB5" w14:textId="77777777" w:rsidR="00750362" w:rsidRDefault="00000000">
      <w:r>
        <w:t>- about-section: PASS</w:t>
      </w:r>
    </w:p>
    <w:p w14:paraId="2F976B69" w14:textId="77777777" w:rsidR="00750362" w:rsidRDefault="00000000">
      <w:r>
        <w:t>- projects-section: PASS</w:t>
      </w:r>
    </w:p>
    <w:p w14:paraId="5F0063D3" w14:textId="77777777" w:rsidR="00750362" w:rsidRDefault="00000000">
      <w:r>
        <w:lastRenderedPageBreak/>
        <w:t>- smooth-scroll-</w:t>
      </w:r>
      <w:proofErr w:type="spellStart"/>
      <w:r>
        <w:t>js</w:t>
      </w:r>
      <w:proofErr w:type="spellEnd"/>
      <w:r>
        <w:t>: PASS</w:t>
      </w:r>
    </w:p>
    <w:p w14:paraId="2D0276D6" w14:textId="77777777" w:rsidR="00750362" w:rsidRDefault="00000000">
      <w:r>
        <w:br/>
        <w:t>Execution screenshot:</w:t>
      </w:r>
    </w:p>
    <w:p w14:paraId="5295B9C5" w14:textId="77777777" w:rsidR="00750362" w:rsidRDefault="00000000">
      <w:r>
        <w:rPr>
          <w:noProof/>
        </w:rPr>
        <w:drawing>
          <wp:inline distT="0" distB="0" distL="0" distR="0" wp14:anchorId="43C78F69" wp14:editId="59D58B01">
            <wp:extent cx="5486400" cy="2008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portfol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A616" w14:textId="77777777" w:rsidR="00750362" w:rsidRDefault="00000000">
      <w:r>
        <w:br w:type="page"/>
      </w:r>
    </w:p>
    <w:p w14:paraId="2E648CEF" w14:textId="77777777" w:rsidR="00750362" w:rsidRDefault="00000000">
      <w:pPr>
        <w:pStyle w:val="Heading2"/>
      </w:pPr>
      <w:r>
        <w:lastRenderedPageBreak/>
        <w:t>Task 2: Task2</w:t>
      </w:r>
    </w:p>
    <w:p w14:paraId="627F78BA" w14:textId="77777777" w:rsidR="00750362" w:rsidRDefault="00000000">
      <w:r>
        <w:t>AI Prompt used:</w:t>
      </w:r>
    </w:p>
    <w:p w14:paraId="4F47517C" w14:textId="77777777" w:rsidR="00750362" w:rsidRDefault="00000000">
      <w:r>
        <w:t>Design a product display page showing product image, title, price, Add to Cart. Use BEM naming, responsive layout, hover effects, and Add to Cart alert.</w:t>
      </w:r>
    </w:p>
    <w:p w14:paraId="7E0DDAAF" w14:textId="77777777" w:rsidR="00750362" w:rsidRDefault="00000000">
      <w:r>
        <w:br/>
        <w:t>Initial code (HTML):</w:t>
      </w:r>
    </w:p>
    <w:p w14:paraId="748B6734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23032B01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4B959B9B" w14:textId="77777777" w:rsidR="00750362" w:rsidRDefault="00000000">
      <w:r>
        <w:rPr>
          <w:rFonts w:ascii="Courier New" w:hAnsi="Courier New"/>
          <w:sz w:val="18"/>
        </w:rPr>
        <w:t>&lt;head&gt;&lt;meta charset="utf-8"&gt;&lt;title&gt;Product Page&lt;/title&gt;&lt;meta name="viewport" content="width=device-</w:t>
      </w:r>
      <w:proofErr w:type="spellStart"/>
      <w:proofErr w:type="gramStart"/>
      <w:r>
        <w:rPr>
          <w:rFonts w:ascii="Courier New" w:hAnsi="Courier New"/>
          <w:sz w:val="18"/>
        </w:rPr>
        <w:t>width,initial</w:t>
      </w:r>
      <w:proofErr w:type="spellEnd"/>
      <w:proofErr w:type="gramEnd"/>
      <w:r>
        <w:rPr>
          <w:rFonts w:ascii="Courier New" w:hAnsi="Courier New"/>
          <w:sz w:val="18"/>
        </w:rPr>
        <w:t xml:space="preserve">-scale=1"&gt;&lt;link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="product.css"&gt;&lt;/head&gt;</w:t>
      </w:r>
    </w:p>
    <w:p w14:paraId="457F65C5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437015F3" w14:textId="77777777" w:rsidR="00750362" w:rsidRDefault="00000000">
      <w:r>
        <w:rPr>
          <w:rFonts w:ascii="Courier New" w:hAnsi="Courier New"/>
          <w:sz w:val="18"/>
        </w:rPr>
        <w:t xml:space="preserve">  &lt;main class="product"&gt;</w:t>
      </w:r>
    </w:p>
    <w:p w14:paraId="3E06EDE2" w14:textId="77777777" w:rsidR="00750362" w:rsidRDefault="00000000">
      <w:r>
        <w:rPr>
          <w:rFonts w:ascii="Courier New" w:hAnsi="Courier New"/>
          <w:sz w:val="18"/>
        </w:rPr>
        <w:t xml:space="preserve">    &lt;div class="</w:t>
      </w:r>
      <w:proofErr w:type="spellStart"/>
      <w:r>
        <w:rPr>
          <w:rFonts w:ascii="Courier New" w:hAnsi="Courier New"/>
          <w:sz w:val="18"/>
        </w:rPr>
        <w:t>product__image</w:t>
      </w:r>
      <w:proofErr w:type="spellEnd"/>
      <w:r>
        <w:rPr>
          <w:rFonts w:ascii="Courier New" w:hAnsi="Courier New"/>
          <w:sz w:val="18"/>
        </w:rPr>
        <w:t>"&gt;</w:t>
      </w:r>
    </w:p>
    <w:p w14:paraId="2AE0D271" w14:textId="77777777" w:rsidR="00750362" w:rsidRDefault="00000000">
      <w:r>
        <w:rPr>
          <w:rFonts w:ascii="Courier New" w:hAnsi="Courier New"/>
          <w:sz w:val="18"/>
        </w:rPr>
        <w:t xml:space="preserve">      &lt;</w:t>
      </w:r>
      <w:proofErr w:type="spellStart"/>
      <w:r>
        <w:rPr>
          <w:rFonts w:ascii="Courier New" w:hAnsi="Courier New"/>
          <w:sz w:val="18"/>
        </w:rPr>
        <w:t>img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="product.jpg" alt="Sample Product" width="400"&gt;</w:t>
      </w:r>
    </w:p>
    <w:p w14:paraId="0DF5FCA4" w14:textId="77777777" w:rsidR="00750362" w:rsidRDefault="00000000">
      <w:r>
        <w:rPr>
          <w:rFonts w:ascii="Courier New" w:hAnsi="Courier New"/>
          <w:sz w:val="18"/>
        </w:rPr>
        <w:t xml:space="preserve">    &lt;/div&gt;</w:t>
      </w:r>
    </w:p>
    <w:p w14:paraId="30E9CCE9" w14:textId="77777777" w:rsidR="00750362" w:rsidRDefault="00000000">
      <w:r>
        <w:rPr>
          <w:rFonts w:ascii="Courier New" w:hAnsi="Courier New"/>
          <w:sz w:val="18"/>
        </w:rPr>
        <w:t xml:space="preserve">    &lt;div class="</w:t>
      </w:r>
      <w:proofErr w:type="spellStart"/>
      <w:r>
        <w:rPr>
          <w:rFonts w:ascii="Courier New" w:hAnsi="Courier New"/>
          <w:sz w:val="18"/>
        </w:rPr>
        <w:t>product__info</w:t>
      </w:r>
      <w:proofErr w:type="spellEnd"/>
      <w:r>
        <w:rPr>
          <w:rFonts w:ascii="Courier New" w:hAnsi="Courier New"/>
          <w:sz w:val="18"/>
        </w:rPr>
        <w:t>"&gt;</w:t>
      </w:r>
    </w:p>
    <w:p w14:paraId="1466DC5E" w14:textId="77777777" w:rsidR="00750362" w:rsidRDefault="00000000">
      <w:r>
        <w:rPr>
          <w:rFonts w:ascii="Courier New" w:hAnsi="Courier New"/>
          <w:sz w:val="18"/>
        </w:rPr>
        <w:t xml:space="preserve">      &lt;h1 class="</w:t>
      </w:r>
      <w:proofErr w:type="spellStart"/>
      <w:r>
        <w:rPr>
          <w:rFonts w:ascii="Courier New" w:hAnsi="Courier New"/>
          <w:sz w:val="18"/>
        </w:rPr>
        <w:t>product__title</w:t>
      </w:r>
      <w:proofErr w:type="spellEnd"/>
      <w:r>
        <w:rPr>
          <w:rFonts w:ascii="Courier New" w:hAnsi="Courier New"/>
          <w:sz w:val="18"/>
        </w:rPr>
        <w:t>"&gt;Cool Headphones&lt;/h1&gt;</w:t>
      </w:r>
    </w:p>
    <w:p w14:paraId="4920ADD5" w14:textId="77777777" w:rsidR="00750362" w:rsidRDefault="00000000">
      <w:r>
        <w:rPr>
          <w:rFonts w:ascii="Courier New" w:hAnsi="Courier New"/>
          <w:sz w:val="18"/>
        </w:rPr>
        <w:t xml:space="preserve">      &lt;p class="</w:t>
      </w:r>
      <w:proofErr w:type="spellStart"/>
      <w:r>
        <w:rPr>
          <w:rFonts w:ascii="Courier New" w:hAnsi="Courier New"/>
          <w:sz w:val="18"/>
        </w:rPr>
        <w:t>product__price</w:t>
      </w:r>
      <w:proofErr w:type="spellEnd"/>
      <w:r>
        <w:rPr>
          <w:rFonts w:ascii="Courier New" w:hAnsi="Courier New"/>
          <w:sz w:val="18"/>
        </w:rPr>
        <w:t>"&gt;₹2,499&lt;/p&gt;</w:t>
      </w:r>
    </w:p>
    <w:p w14:paraId="05B99A40" w14:textId="77777777" w:rsidR="00750362" w:rsidRDefault="00000000">
      <w:r>
        <w:rPr>
          <w:rFonts w:ascii="Courier New" w:hAnsi="Courier New"/>
          <w:sz w:val="18"/>
        </w:rPr>
        <w:t xml:space="preserve">      &lt;button class="</w:t>
      </w:r>
      <w:proofErr w:type="spellStart"/>
      <w:r>
        <w:rPr>
          <w:rFonts w:ascii="Courier New" w:hAnsi="Courier New"/>
          <w:sz w:val="18"/>
        </w:rPr>
        <w:t>product__add</w:t>
      </w:r>
      <w:proofErr w:type="spellEnd"/>
      <w:r>
        <w:rPr>
          <w:rFonts w:ascii="Courier New" w:hAnsi="Courier New"/>
          <w:sz w:val="18"/>
        </w:rPr>
        <w:t>-to-cart"&gt;Add to Cart&lt;/button&gt;</w:t>
      </w:r>
    </w:p>
    <w:p w14:paraId="3C5F42DF" w14:textId="77777777" w:rsidR="00750362" w:rsidRDefault="00000000">
      <w:r>
        <w:rPr>
          <w:rFonts w:ascii="Courier New" w:hAnsi="Courier New"/>
          <w:sz w:val="18"/>
        </w:rPr>
        <w:t xml:space="preserve">    &lt;/div&gt;</w:t>
      </w:r>
    </w:p>
    <w:p w14:paraId="2D9532A4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4FC477F2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="product.js"&gt;&lt;/script&gt;</w:t>
      </w:r>
    </w:p>
    <w:p w14:paraId="3F3A6BDC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3F48B4CF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634D3387" w14:textId="77777777" w:rsidR="00750362" w:rsidRDefault="00000000">
      <w:r>
        <w:br/>
        <w:t>Initial code (JavaScript):</w:t>
      </w:r>
    </w:p>
    <w:p w14:paraId="23BEA314" w14:textId="77777777" w:rsidR="00750362" w:rsidRDefault="00000000">
      <w:proofErr w:type="gramStart"/>
      <w:r>
        <w:rPr>
          <w:rFonts w:ascii="Courier New" w:hAnsi="Courier New"/>
          <w:sz w:val="18"/>
        </w:rPr>
        <w:t>document.querySelector</w:t>
      </w:r>
      <w:proofErr w:type="gramEnd"/>
      <w:r>
        <w:rPr>
          <w:rFonts w:ascii="Courier New" w:hAnsi="Courier New"/>
          <w:sz w:val="18"/>
        </w:rPr>
        <w:t>(</w:t>
      </w:r>
      <w:proofErr w:type="gramStart"/>
      <w:r>
        <w:rPr>
          <w:rFonts w:ascii="Courier New" w:hAnsi="Courier New"/>
          <w:sz w:val="18"/>
        </w:rPr>
        <w:t>'.product</w:t>
      </w:r>
      <w:proofErr w:type="gramEnd"/>
      <w:r>
        <w:rPr>
          <w:rFonts w:ascii="Courier New" w:hAnsi="Courier New"/>
          <w:sz w:val="18"/>
        </w:rPr>
        <w:t>__add-to-cart'</w:t>
      </w:r>
      <w:proofErr w:type="gramStart"/>
      <w:r>
        <w:rPr>
          <w:rFonts w:ascii="Courier New" w:hAnsi="Courier New"/>
          <w:sz w:val="18"/>
        </w:rPr>
        <w:t>).addEventListener</w:t>
      </w:r>
      <w:proofErr w:type="gramEnd"/>
      <w:r>
        <w:rPr>
          <w:rFonts w:ascii="Courier New" w:hAnsi="Courier New"/>
          <w:sz w:val="18"/>
        </w:rPr>
        <w:t xml:space="preserve">('click', </w:t>
      </w:r>
      <w:proofErr w:type="gramStart"/>
      <w:r>
        <w:rPr>
          <w:rFonts w:ascii="Courier New" w:hAnsi="Courier New"/>
          <w:sz w:val="18"/>
        </w:rPr>
        <w:t>()=&gt;{</w:t>
      </w:r>
      <w:proofErr w:type="gramEnd"/>
    </w:p>
    <w:p w14:paraId="6382F25B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gramStart"/>
      <w:r>
        <w:rPr>
          <w:rFonts w:ascii="Courier New" w:hAnsi="Courier New"/>
          <w:sz w:val="18"/>
        </w:rPr>
        <w:t>alert(</w:t>
      </w:r>
      <w:proofErr w:type="gramEnd"/>
      <w:r>
        <w:rPr>
          <w:rFonts w:ascii="Courier New" w:hAnsi="Courier New"/>
          <w:sz w:val="18"/>
        </w:rPr>
        <w:t>'Added to cart — Nice!');</w:t>
      </w:r>
    </w:p>
    <w:p w14:paraId="319880D3" w14:textId="77777777" w:rsidR="00750362" w:rsidRDefault="00000000">
      <w:r>
        <w:rPr>
          <w:rFonts w:ascii="Courier New" w:hAnsi="Courier New"/>
          <w:sz w:val="18"/>
        </w:rPr>
        <w:t>});</w:t>
      </w:r>
    </w:p>
    <w:p w14:paraId="4292EA7B" w14:textId="77777777" w:rsidR="00750362" w:rsidRDefault="00000000">
      <w:r>
        <w:br/>
        <w:t>Initial code (CSS):</w:t>
      </w:r>
    </w:p>
    <w:p w14:paraId="193A43A2" w14:textId="77777777" w:rsidR="00750362" w:rsidRDefault="00000000">
      <w:proofErr w:type="gramStart"/>
      <w:r>
        <w:rPr>
          <w:rFonts w:ascii="Courier New" w:hAnsi="Courier New"/>
          <w:sz w:val="18"/>
        </w:rPr>
        <w:lastRenderedPageBreak/>
        <w:t>.product</w:t>
      </w:r>
      <w:proofErr w:type="gramEnd"/>
      <w:r>
        <w:rPr>
          <w:rFonts w:ascii="Courier New" w:hAnsi="Courier New"/>
          <w:sz w:val="18"/>
        </w:rPr>
        <w:t>{</w:t>
      </w:r>
      <w:proofErr w:type="gramStart"/>
      <w:r>
        <w:rPr>
          <w:rFonts w:ascii="Courier New" w:hAnsi="Courier New"/>
          <w:sz w:val="18"/>
        </w:rPr>
        <w:t>display:flex</w:t>
      </w:r>
      <w:proofErr w:type="gramEnd"/>
      <w:r>
        <w:rPr>
          <w:rFonts w:ascii="Courier New" w:hAnsi="Courier New"/>
          <w:sz w:val="18"/>
        </w:rPr>
        <w:t>;gap:20</w:t>
      </w:r>
      <w:proofErr w:type="gramStart"/>
      <w:r>
        <w:rPr>
          <w:rFonts w:ascii="Courier New" w:hAnsi="Courier New"/>
          <w:sz w:val="18"/>
        </w:rPr>
        <w:t>px;max</w:t>
      </w:r>
      <w:proofErr w:type="gramEnd"/>
      <w:r>
        <w:rPr>
          <w:rFonts w:ascii="Courier New" w:hAnsi="Courier New"/>
          <w:sz w:val="18"/>
        </w:rPr>
        <w:t>-width:900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 xml:space="preserve">:40px </w:t>
      </w:r>
      <w:proofErr w:type="gramStart"/>
      <w:r>
        <w:rPr>
          <w:rFonts w:ascii="Courier New" w:hAnsi="Courier New"/>
          <w:sz w:val="18"/>
        </w:rPr>
        <w:t>auto;padding</w:t>
      </w:r>
      <w:proofErr w:type="gramEnd"/>
      <w:r>
        <w:rPr>
          <w:rFonts w:ascii="Courier New" w:hAnsi="Courier New"/>
          <w:sz w:val="18"/>
        </w:rPr>
        <w:t>:20</w:t>
      </w:r>
      <w:proofErr w:type="gramStart"/>
      <w:r>
        <w:rPr>
          <w:rFonts w:ascii="Courier New" w:hAnsi="Courier New"/>
          <w:sz w:val="18"/>
        </w:rPr>
        <w:t>px;background</w:t>
      </w:r>
      <w:proofErr w:type="gramEnd"/>
      <w:r>
        <w:rPr>
          <w:rFonts w:ascii="Courier New" w:hAnsi="Courier New"/>
          <w:sz w:val="18"/>
        </w:rPr>
        <w:t>:#</w:t>
      </w:r>
      <w:proofErr w:type="gramStart"/>
      <w:r>
        <w:rPr>
          <w:rFonts w:ascii="Courier New" w:hAnsi="Courier New"/>
          <w:sz w:val="18"/>
        </w:rPr>
        <w:t>fff;border</w:t>
      </w:r>
      <w:proofErr w:type="gramEnd"/>
      <w:r>
        <w:rPr>
          <w:rFonts w:ascii="Courier New" w:hAnsi="Courier New"/>
          <w:sz w:val="18"/>
        </w:rPr>
        <w:t>-radius:8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6px 18px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0,0,0,0.06)}</w:t>
      </w:r>
    </w:p>
    <w:p w14:paraId="6B41543F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__image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img</w:t>
      </w:r>
      <w:proofErr w:type="spellEnd"/>
      <w:r>
        <w:rPr>
          <w:rFonts w:ascii="Courier New" w:hAnsi="Courier New"/>
          <w:sz w:val="18"/>
        </w:rPr>
        <w:t>{</w:t>
      </w:r>
      <w:proofErr w:type="gramEnd"/>
      <w:r>
        <w:rPr>
          <w:rFonts w:ascii="Courier New" w:hAnsi="Courier New"/>
          <w:sz w:val="18"/>
        </w:rPr>
        <w:t>max-width:100</w:t>
      </w:r>
      <w:proofErr w:type="gramStart"/>
      <w:r>
        <w:rPr>
          <w:rFonts w:ascii="Courier New" w:hAnsi="Courier New"/>
          <w:sz w:val="18"/>
        </w:rPr>
        <w:t>%;border</w:t>
      </w:r>
      <w:proofErr w:type="gramEnd"/>
      <w:r>
        <w:rPr>
          <w:rFonts w:ascii="Courier New" w:hAnsi="Courier New"/>
          <w:sz w:val="18"/>
        </w:rPr>
        <w:t>-radius:6</w:t>
      </w:r>
      <w:proofErr w:type="gramStart"/>
      <w:r>
        <w:rPr>
          <w:rFonts w:ascii="Courier New" w:hAnsi="Courier New"/>
          <w:sz w:val="18"/>
        </w:rPr>
        <w:t>px;transition</w:t>
      </w:r>
      <w:proofErr w:type="gramEnd"/>
      <w:r>
        <w:rPr>
          <w:rFonts w:ascii="Courier New" w:hAnsi="Courier New"/>
          <w:sz w:val="18"/>
        </w:rPr>
        <w:t>:transform 0.2s ease}</w:t>
      </w:r>
    </w:p>
    <w:p w14:paraId="4449F025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__image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img:hover</w:t>
      </w:r>
      <w:proofErr w:type="spellEnd"/>
      <w:proofErr w:type="gramEnd"/>
      <w:r>
        <w:rPr>
          <w:rFonts w:ascii="Courier New" w:hAnsi="Courier New"/>
          <w:sz w:val="18"/>
        </w:rPr>
        <w:t>{</w:t>
      </w:r>
      <w:proofErr w:type="spellStart"/>
      <w:proofErr w:type="gramStart"/>
      <w:r>
        <w:rPr>
          <w:rFonts w:ascii="Courier New" w:hAnsi="Courier New"/>
          <w:sz w:val="18"/>
        </w:rPr>
        <w:t>transform:scale</w:t>
      </w:r>
      <w:proofErr w:type="spellEnd"/>
      <w:proofErr w:type="gramEnd"/>
      <w:r>
        <w:rPr>
          <w:rFonts w:ascii="Courier New" w:hAnsi="Courier New"/>
          <w:sz w:val="18"/>
        </w:rPr>
        <w:t>(1.02)}</w:t>
      </w:r>
    </w:p>
    <w:p w14:paraId="638E8DA3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__title</w:t>
      </w:r>
      <w:proofErr w:type="spellEnd"/>
      <w:r>
        <w:rPr>
          <w:rFonts w:ascii="Courier New" w:hAnsi="Courier New"/>
          <w:sz w:val="18"/>
        </w:rPr>
        <w:t>{font-size:20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>:0}</w:t>
      </w:r>
    </w:p>
    <w:p w14:paraId="6EDC8A04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</w:t>
      </w:r>
      <w:proofErr w:type="gramStart"/>
      <w:r>
        <w:rPr>
          <w:rFonts w:ascii="Courier New" w:hAnsi="Courier New"/>
          <w:sz w:val="18"/>
        </w:rPr>
        <w:t>price</w:t>
      </w:r>
      <w:proofErr w:type="spellEnd"/>
      <w:r>
        <w:rPr>
          <w:rFonts w:ascii="Courier New" w:hAnsi="Courier New"/>
          <w:sz w:val="18"/>
        </w:rPr>
        <w:t>{color:#</w:t>
      </w:r>
      <w:proofErr w:type="gramEnd"/>
      <w:r>
        <w:rPr>
          <w:rFonts w:ascii="Courier New" w:hAnsi="Courier New"/>
          <w:sz w:val="18"/>
        </w:rPr>
        <w:t>0ea5a</w:t>
      </w:r>
      <w:proofErr w:type="gramStart"/>
      <w:r>
        <w:rPr>
          <w:rFonts w:ascii="Courier New" w:hAnsi="Courier New"/>
          <w:sz w:val="18"/>
        </w:rPr>
        <w:t>4;font</w:t>
      </w:r>
      <w:proofErr w:type="gramEnd"/>
      <w:r>
        <w:rPr>
          <w:rFonts w:ascii="Courier New" w:hAnsi="Courier New"/>
          <w:sz w:val="18"/>
        </w:rPr>
        <w:t>-weight:</w:t>
      </w:r>
      <w:proofErr w:type="gramStart"/>
      <w:r>
        <w:rPr>
          <w:rFonts w:ascii="Courier New" w:hAnsi="Courier New"/>
          <w:sz w:val="18"/>
        </w:rPr>
        <w:t>700;margin</w:t>
      </w:r>
      <w:proofErr w:type="gramEnd"/>
      <w:r>
        <w:rPr>
          <w:rFonts w:ascii="Courier New" w:hAnsi="Courier New"/>
          <w:sz w:val="18"/>
        </w:rPr>
        <w:t>:10px 0}</w:t>
      </w:r>
    </w:p>
    <w:p w14:paraId="1DA7B98F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__add</w:t>
      </w:r>
      <w:proofErr w:type="spellEnd"/>
      <w:r>
        <w:rPr>
          <w:rFonts w:ascii="Courier New" w:hAnsi="Courier New"/>
          <w:sz w:val="18"/>
        </w:rPr>
        <w:t>-to-</w:t>
      </w:r>
      <w:proofErr w:type="gramStart"/>
      <w:r>
        <w:rPr>
          <w:rFonts w:ascii="Courier New" w:hAnsi="Courier New"/>
          <w:sz w:val="18"/>
        </w:rPr>
        <w:t>cart{</w:t>
      </w:r>
      <w:proofErr w:type="gramEnd"/>
      <w:r>
        <w:rPr>
          <w:rFonts w:ascii="Courier New" w:hAnsi="Courier New"/>
          <w:sz w:val="18"/>
        </w:rPr>
        <w:t>padding:10px 14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0;border</w:t>
      </w:r>
      <w:proofErr w:type="gramEnd"/>
      <w:r>
        <w:rPr>
          <w:rFonts w:ascii="Courier New" w:hAnsi="Courier New"/>
          <w:sz w:val="18"/>
        </w:rPr>
        <w:t>-radius:6</w:t>
      </w:r>
      <w:proofErr w:type="gramStart"/>
      <w:r>
        <w:rPr>
          <w:rFonts w:ascii="Courier New" w:hAnsi="Courier New"/>
          <w:sz w:val="18"/>
        </w:rPr>
        <w:t>px;background</w:t>
      </w:r>
      <w:proofErr w:type="gramEnd"/>
      <w:r>
        <w:rPr>
          <w:rFonts w:ascii="Courier New" w:hAnsi="Courier New"/>
          <w:sz w:val="18"/>
        </w:rPr>
        <w:t>:#06b6d</w:t>
      </w:r>
      <w:proofErr w:type="gramStart"/>
      <w:r>
        <w:rPr>
          <w:rFonts w:ascii="Courier New" w:hAnsi="Courier New"/>
          <w:sz w:val="18"/>
        </w:rPr>
        <w:t>4;color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white;cursor</w:t>
      </w:r>
      <w:proofErr w:type="gramEnd"/>
      <w:r>
        <w:rPr>
          <w:rFonts w:ascii="Courier New" w:hAnsi="Courier New"/>
          <w:sz w:val="18"/>
        </w:rPr>
        <w:t>:pointer}</w:t>
      </w:r>
    </w:p>
    <w:p w14:paraId="46867166" w14:textId="77777777" w:rsidR="00750362" w:rsidRDefault="00000000">
      <w:r>
        <w:rPr>
          <w:rFonts w:ascii="Courier New" w:hAnsi="Courier New"/>
          <w:sz w:val="18"/>
        </w:rPr>
        <w:t>@media(max-width:700</w:t>
      </w:r>
      <w:proofErr w:type="gramStart"/>
      <w:r>
        <w:rPr>
          <w:rFonts w:ascii="Courier New" w:hAnsi="Courier New"/>
          <w:sz w:val="18"/>
        </w:rPr>
        <w:t>px){</w:t>
      </w:r>
      <w:proofErr w:type="gramEnd"/>
      <w:r>
        <w:rPr>
          <w:rFonts w:ascii="Courier New" w:hAnsi="Courier New"/>
          <w:sz w:val="18"/>
        </w:rPr>
        <w:t>.product{flex-</w:t>
      </w:r>
      <w:proofErr w:type="gramStart"/>
      <w:r>
        <w:rPr>
          <w:rFonts w:ascii="Courier New" w:hAnsi="Courier New"/>
          <w:sz w:val="18"/>
        </w:rPr>
        <w:t>direction:column</w:t>
      </w:r>
      <w:proofErr w:type="gramEnd"/>
      <w:r>
        <w:rPr>
          <w:rFonts w:ascii="Courier New" w:hAnsi="Courier New"/>
          <w:sz w:val="18"/>
        </w:rPr>
        <w:t>;align-</w:t>
      </w:r>
      <w:proofErr w:type="gramStart"/>
      <w:r>
        <w:rPr>
          <w:rFonts w:ascii="Courier New" w:hAnsi="Courier New"/>
          <w:sz w:val="18"/>
        </w:rPr>
        <w:t>items:center</w:t>
      </w:r>
      <w:proofErr w:type="gramEnd"/>
      <w:r>
        <w:rPr>
          <w:rFonts w:ascii="Courier New" w:hAnsi="Courier New"/>
          <w:sz w:val="18"/>
        </w:rPr>
        <w:t>}}</w:t>
      </w:r>
    </w:p>
    <w:p w14:paraId="2EB936B7" w14:textId="77777777" w:rsidR="00750362" w:rsidRDefault="00000000">
      <w:r>
        <w:br/>
        <w:t>Test cases (3) and simple assertions:</w:t>
      </w:r>
    </w:p>
    <w:p w14:paraId="1274CA19" w14:textId="77777777" w:rsidR="00750362" w:rsidRDefault="00000000">
      <w:r>
        <w:t>1) Check file contains required sections/classes.</w:t>
      </w:r>
    </w:p>
    <w:p w14:paraId="2579DCBA" w14:textId="77777777" w:rsidR="00750362" w:rsidRDefault="00000000">
      <w:r>
        <w:t>2) Check JS handlers exist (e.g., smooth scroll, add-to-cart, validation, fetch).</w:t>
      </w:r>
    </w:p>
    <w:p w14:paraId="4F159586" w14:textId="77777777" w:rsidR="00750362" w:rsidRDefault="00000000">
      <w:r>
        <w:t>3) Check responsive/ARIA hints exist in CSS/HTML.</w:t>
      </w:r>
    </w:p>
    <w:p w14:paraId="0A161A3D" w14:textId="77777777" w:rsidR="00750362" w:rsidRDefault="00000000">
      <w:r>
        <w:br/>
        <w:t>Assertion results:</w:t>
      </w:r>
    </w:p>
    <w:p w14:paraId="0CF94080" w14:textId="77777777" w:rsidR="00750362" w:rsidRDefault="00000000">
      <w:r>
        <w:t>- product-image: PASS</w:t>
      </w:r>
    </w:p>
    <w:p w14:paraId="512C13AA" w14:textId="77777777" w:rsidR="00750362" w:rsidRDefault="00000000">
      <w:r>
        <w:t>- add-to-cart-button: PASS</w:t>
      </w:r>
    </w:p>
    <w:p w14:paraId="22FB3E32" w14:textId="77777777" w:rsidR="00750362" w:rsidRDefault="00000000">
      <w:r>
        <w:t xml:space="preserve">- </w:t>
      </w:r>
      <w:proofErr w:type="spellStart"/>
      <w:r>
        <w:t>bem</w:t>
      </w:r>
      <w:proofErr w:type="spellEnd"/>
      <w:r>
        <w:t>-naming: PASS</w:t>
      </w:r>
    </w:p>
    <w:p w14:paraId="1B8DCB0C" w14:textId="77777777" w:rsidR="00750362" w:rsidRDefault="00000000">
      <w:r>
        <w:br/>
        <w:t>Execution screenshot:</w:t>
      </w:r>
    </w:p>
    <w:p w14:paraId="29B35EC2" w14:textId="77777777" w:rsidR="00750362" w:rsidRDefault="00000000">
      <w:r>
        <w:rPr>
          <w:noProof/>
        </w:rPr>
        <w:drawing>
          <wp:inline distT="0" distB="0" distL="0" distR="0" wp14:anchorId="704299B9" wp14:editId="461051C8">
            <wp:extent cx="5486400" cy="2008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produ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1651" w14:textId="77777777" w:rsidR="00750362" w:rsidRDefault="00000000">
      <w:pPr>
        <w:pStyle w:val="Heading2"/>
      </w:pPr>
      <w:r>
        <w:lastRenderedPageBreak/>
        <w:t>Task 3: Task3</w:t>
      </w:r>
    </w:p>
    <w:p w14:paraId="7F241C28" w14:textId="77777777" w:rsidR="00750362" w:rsidRDefault="00000000">
      <w:r>
        <w:t>AI Prompt used:</w:t>
      </w:r>
    </w:p>
    <w:p w14:paraId="275918C1" w14:textId="77777777" w:rsidR="00750362" w:rsidRDefault="00000000">
      <w:r>
        <w:t>Create an event registration form collecting name, email, phone, session selection. Add JS validation and ARIA labels, professional styling.</w:t>
      </w:r>
    </w:p>
    <w:p w14:paraId="20175F16" w14:textId="77777777" w:rsidR="00750362" w:rsidRDefault="00000000">
      <w:r>
        <w:br/>
        <w:t>Initial code (HTML):</w:t>
      </w:r>
    </w:p>
    <w:p w14:paraId="3BA78098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23FD2A80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42543DD4" w14:textId="77777777" w:rsidR="00750362" w:rsidRDefault="00000000">
      <w:r>
        <w:rPr>
          <w:rFonts w:ascii="Courier New" w:hAnsi="Courier New"/>
          <w:sz w:val="18"/>
        </w:rPr>
        <w:t>&lt;head&gt;&lt;meta charset="utf-8"&gt;&lt;title&gt;Event Registration&lt;/title&gt;&lt;meta name="viewport" content="width=device-</w:t>
      </w:r>
      <w:proofErr w:type="spellStart"/>
      <w:proofErr w:type="gramStart"/>
      <w:r>
        <w:rPr>
          <w:rFonts w:ascii="Courier New" w:hAnsi="Courier New"/>
          <w:sz w:val="18"/>
        </w:rPr>
        <w:t>width,initial</w:t>
      </w:r>
      <w:proofErr w:type="spellEnd"/>
      <w:proofErr w:type="gramEnd"/>
      <w:r>
        <w:rPr>
          <w:rFonts w:ascii="Courier New" w:hAnsi="Courier New"/>
          <w:sz w:val="18"/>
        </w:rPr>
        <w:t xml:space="preserve">-scale=1"&gt;&lt;link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="form.css"&gt;&lt;/head&gt;</w:t>
      </w:r>
    </w:p>
    <w:p w14:paraId="34D4B2E0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5EDF1271" w14:textId="77777777" w:rsidR="00750362" w:rsidRDefault="00000000">
      <w:r>
        <w:rPr>
          <w:rFonts w:ascii="Courier New" w:hAnsi="Courier New"/>
          <w:sz w:val="18"/>
        </w:rPr>
        <w:t xml:space="preserve">  &lt;main class="reg"&gt;</w:t>
      </w:r>
    </w:p>
    <w:p w14:paraId="2ED35570" w14:textId="77777777" w:rsidR="00750362" w:rsidRDefault="00000000">
      <w:r>
        <w:rPr>
          <w:rFonts w:ascii="Courier New" w:hAnsi="Courier New"/>
          <w:sz w:val="18"/>
        </w:rPr>
        <w:t xml:space="preserve">    &lt;h1&gt;Conference Registration&lt;/h1&gt;</w:t>
      </w:r>
    </w:p>
    <w:p w14:paraId="7C818219" w14:textId="77777777" w:rsidR="00750362" w:rsidRDefault="00000000">
      <w:r>
        <w:rPr>
          <w:rFonts w:ascii="Courier New" w:hAnsi="Courier New"/>
          <w:sz w:val="18"/>
        </w:rPr>
        <w:t xml:space="preserve">    &lt;form id="</w:t>
      </w:r>
      <w:proofErr w:type="spellStart"/>
      <w:r>
        <w:rPr>
          <w:rFonts w:ascii="Courier New" w:hAnsi="Courier New"/>
          <w:sz w:val="18"/>
        </w:rPr>
        <w:t>regForm</w:t>
      </w:r>
      <w:proofErr w:type="spellEnd"/>
      <w:r>
        <w:rPr>
          <w:rFonts w:ascii="Courier New" w:hAnsi="Courier New"/>
          <w:sz w:val="18"/>
        </w:rPr>
        <w:t>" aria-label="Registration form"&gt;</w:t>
      </w:r>
    </w:p>
    <w:p w14:paraId="0F69062D" w14:textId="77777777" w:rsidR="00750362" w:rsidRDefault="00000000">
      <w:r>
        <w:rPr>
          <w:rFonts w:ascii="Courier New" w:hAnsi="Courier New"/>
          <w:sz w:val="18"/>
        </w:rPr>
        <w:t xml:space="preserve">      &lt;label for="name"&gt;Name&lt;/label&gt;</w:t>
      </w:r>
    </w:p>
    <w:p w14:paraId="4B1EA106" w14:textId="77777777" w:rsidR="00750362" w:rsidRDefault="00000000">
      <w:r>
        <w:rPr>
          <w:rFonts w:ascii="Courier New" w:hAnsi="Courier New"/>
          <w:sz w:val="18"/>
        </w:rPr>
        <w:t xml:space="preserve">      &lt;input id="name" name="name" required&gt;</w:t>
      </w:r>
    </w:p>
    <w:p w14:paraId="71143141" w14:textId="77777777" w:rsidR="00750362" w:rsidRDefault="00750362"/>
    <w:p w14:paraId="2EB26ECB" w14:textId="77777777" w:rsidR="00750362" w:rsidRDefault="00000000">
      <w:r>
        <w:rPr>
          <w:rFonts w:ascii="Courier New" w:hAnsi="Courier New"/>
          <w:sz w:val="18"/>
        </w:rPr>
        <w:t xml:space="preserve">      &lt;label for="email"&gt;Email&lt;/label&gt;</w:t>
      </w:r>
    </w:p>
    <w:p w14:paraId="0E51360B" w14:textId="77777777" w:rsidR="00750362" w:rsidRDefault="00000000">
      <w:r>
        <w:rPr>
          <w:rFonts w:ascii="Courier New" w:hAnsi="Courier New"/>
          <w:sz w:val="18"/>
        </w:rPr>
        <w:t xml:space="preserve">      &lt;input id="email" name="email" type="email" required&gt;</w:t>
      </w:r>
    </w:p>
    <w:p w14:paraId="5C9304BC" w14:textId="77777777" w:rsidR="00750362" w:rsidRDefault="00750362"/>
    <w:p w14:paraId="0F2977BE" w14:textId="77777777" w:rsidR="00750362" w:rsidRDefault="00000000">
      <w:r>
        <w:rPr>
          <w:rFonts w:ascii="Courier New" w:hAnsi="Courier New"/>
          <w:sz w:val="18"/>
        </w:rPr>
        <w:t xml:space="preserve">      &lt;label for="phone"&gt;Phone&lt;/label&gt;</w:t>
      </w:r>
    </w:p>
    <w:p w14:paraId="44E36686" w14:textId="77777777" w:rsidR="00750362" w:rsidRDefault="00000000">
      <w:r>
        <w:rPr>
          <w:rFonts w:ascii="Courier New" w:hAnsi="Courier New"/>
          <w:sz w:val="18"/>
        </w:rPr>
        <w:t xml:space="preserve">      &lt;input id="phone" name="phone" type="</w:t>
      </w:r>
      <w:proofErr w:type="spellStart"/>
      <w:r>
        <w:rPr>
          <w:rFonts w:ascii="Courier New" w:hAnsi="Courier New"/>
          <w:sz w:val="18"/>
        </w:rPr>
        <w:t>tel</w:t>
      </w:r>
      <w:proofErr w:type="spellEnd"/>
      <w:r>
        <w:rPr>
          <w:rFonts w:ascii="Courier New" w:hAnsi="Courier New"/>
          <w:sz w:val="18"/>
        </w:rPr>
        <w:t>" required&gt;</w:t>
      </w:r>
    </w:p>
    <w:p w14:paraId="62E10CDA" w14:textId="77777777" w:rsidR="00750362" w:rsidRDefault="00750362"/>
    <w:p w14:paraId="6EB6EFCB" w14:textId="77777777" w:rsidR="00750362" w:rsidRDefault="00000000">
      <w:r>
        <w:rPr>
          <w:rFonts w:ascii="Courier New" w:hAnsi="Courier New"/>
          <w:sz w:val="18"/>
        </w:rPr>
        <w:t xml:space="preserve">      &lt;label for="session"&gt;Session&lt;/label&gt;</w:t>
      </w:r>
    </w:p>
    <w:p w14:paraId="7B1A2E76" w14:textId="77777777" w:rsidR="00750362" w:rsidRDefault="00000000">
      <w:r>
        <w:rPr>
          <w:rFonts w:ascii="Courier New" w:hAnsi="Courier New"/>
          <w:sz w:val="18"/>
        </w:rPr>
        <w:t xml:space="preserve">      &lt;select id="session" name="session" required aria-required="true"&gt;</w:t>
      </w:r>
    </w:p>
    <w:p w14:paraId="36755E7A" w14:textId="77777777" w:rsidR="00750362" w:rsidRDefault="00000000">
      <w:r>
        <w:rPr>
          <w:rFonts w:ascii="Courier New" w:hAnsi="Courier New"/>
          <w:sz w:val="18"/>
        </w:rPr>
        <w:t xml:space="preserve">        &lt;option value=""&gt;-- choose --&lt;/option&gt;</w:t>
      </w:r>
    </w:p>
    <w:p w14:paraId="4FB640AA" w14:textId="77777777" w:rsidR="00750362" w:rsidRDefault="00000000">
      <w:r>
        <w:rPr>
          <w:rFonts w:ascii="Courier New" w:hAnsi="Courier New"/>
          <w:sz w:val="18"/>
        </w:rPr>
        <w:t xml:space="preserve">        &lt;option&gt;Intro to AI&lt;/option&gt;</w:t>
      </w:r>
    </w:p>
    <w:p w14:paraId="1DDBAB80" w14:textId="77777777" w:rsidR="00750362" w:rsidRDefault="00000000">
      <w:r>
        <w:rPr>
          <w:rFonts w:ascii="Courier New" w:hAnsi="Courier New"/>
          <w:sz w:val="18"/>
        </w:rPr>
        <w:t xml:space="preserve">        &lt;option&gt;Hands-on ML&lt;/option&gt;</w:t>
      </w:r>
    </w:p>
    <w:p w14:paraId="0F4F1D01" w14:textId="77777777" w:rsidR="00750362" w:rsidRDefault="00000000">
      <w:r>
        <w:rPr>
          <w:rFonts w:ascii="Courier New" w:hAnsi="Courier New"/>
          <w:sz w:val="18"/>
        </w:rPr>
        <w:t xml:space="preserve">      &lt;/select&gt;</w:t>
      </w:r>
    </w:p>
    <w:p w14:paraId="6918581F" w14:textId="77777777" w:rsidR="00750362" w:rsidRDefault="00750362"/>
    <w:p w14:paraId="65F99645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  &lt;button type="submit"&gt;Register&lt;/button&gt;</w:t>
      </w:r>
    </w:p>
    <w:p w14:paraId="3306BC52" w14:textId="77777777" w:rsidR="00750362" w:rsidRDefault="00000000">
      <w:r>
        <w:rPr>
          <w:rFonts w:ascii="Courier New" w:hAnsi="Courier New"/>
          <w:sz w:val="18"/>
        </w:rPr>
        <w:t xml:space="preserve">    &lt;/form&gt;</w:t>
      </w:r>
    </w:p>
    <w:p w14:paraId="247354CE" w14:textId="77777777" w:rsidR="00750362" w:rsidRDefault="00000000">
      <w:r>
        <w:rPr>
          <w:rFonts w:ascii="Courier New" w:hAnsi="Courier New"/>
          <w:sz w:val="18"/>
        </w:rPr>
        <w:t xml:space="preserve">    &lt;div id="msg" role="status" aria-live="polite"&gt;&lt;/div&gt;</w:t>
      </w:r>
    </w:p>
    <w:p w14:paraId="77893375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6587FA6D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="form.js"&gt;&lt;/script&gt;</w:t>
      </w:r>
    </w:p>
    <w:p w14:paraId="2C9F093B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6C31E9E8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51E76271" w14:textId="77777777" w:rsidR="00750362" w:rsidRDefault="00000000">
      <w:r>
        <w:br/>
        <w:t>Initial code (JavaScript):</w:t>
      </w:r>
    </w:p>
    <w:p w14:paraId="34B857F4" w14:textId="77777777" w:rsidR="00750362" w:rsidRDefault="00000000"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</w:t>
      </w:r>
      <w:proofErr w:type="spellStart"/>
      <w:r>
        <w:rPr>
          <w:rFonts w:ascii="Courier New" w:hAnsi="Courier New"/>
          <w:sz w:val="18"/>
        </w:rPr>
        <w:t>regForm</w:t>
      </w:r>
      <w:proofErr w:type="spellEnd"/>
      <w:r>
        <w:rPr>
          <w:rFonts w:ascii="Courier New" w:hAnsi="Courier New"/>
          <w:sz w:val="18"/>
        </w:rPr>
        <w:t>'</w:t>
      </w:r>
      <w:proofErr w:type="gramStart"/>
      <w:r>
        <w:rPr>
          <w:rFonts w:ascii="Courier New" w:hAnsi="Courier New"/>
          <w:sz w:val="18"/>
        </w:rPr>
        <w:t>).</w:t>
      </w:r>
      <w:proofErr w:type="spellStart"/>
      <w:r>
        <w:rPr>
          <w:rFonts w:ascii="Courier New" w:hAnsi="Courier New"/>
          <w:sz w:val="18"/>
        </w:rPr>
        <w:t>addEventListener</w:t>
      </w:r>
      <w:proofErr w:type="spellEnd"/>
      <w:proofErr w:type="gramEnd"/>
      <w:r>
        <w:rPr>
          <w:rFonts w:ascii="Courier New" w:hAnsi="Courier New"/>
          <w:sz w:val="18"/>
        </w:rPr>
        <w:t>('submit', function(e</w:t>
      </w:r>
      <w:proofErr w:type="gramStart"/>
      <w:r>
        <w:rPr>
          <w:rFonts w:ascii="Courier New" w:hAnsi="Courier New"/>
          <w:sz w:val="18"/>
        </w:rPr>
        <w:t>){</w:t>
      </w:r>
      <w:proofErr w:type="gramEnd"/>
    </w:p>
    <w:p w14:paraId="1F12E962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e.preventDefault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339021DB" w14:textId="77777777" w:rsidR="00750362" w:rsidRDefault="00000000">
      <w:r>
        <w:rPr>
          <w:rFonts w:ascii="Courier New" w:hAnsi="Courier New"/>
          <w:sz w:val="18"/>
        </w:rPr>
        <w:t xml:space="preserve">  const name = </w:t>
      </w:r>
      <w:proofErr w:type="spellStart"/>
      <w:r>
        <w:rPr>
          <w:rFonts w:ascii="Courier New" w:hAnsi="Courier New"/>
          <w:sz w:val="18"/>
        </w:rPr>
        <w:t>this.name.</w:t>
      </w:r>
      <w:proofErr w:type="gramStart"/>
      <w:r>
        <w:rPr>
          <w:rFonts w:ascii="Courier New" w:hAnsi="Courier New"/>
          <w:sz w:val="18"/>
        </w:rPr>
        <w:t>value.trim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3B6F8C73" w14:textId="77777777" w:rsidR="00750362" w:rsidRDefault="00000000">
      <w:r>
        <w:rPr>
          <w:rFonts w:ascii="Courier New" w:hAnsi="Courier New"/>
          <w:sz w:val="18"/>
        </w:rPr>
        <w:t xml:space="preserve">  const email = </w:t>
      </w:r>
      <w:proofErr w:type="spellStart"/>
      <w:proofErr w:type="gramStart"/>
      <w:r>
        <w:rPr>
          <w:rFonts w:ascii="Courier New" w:hAnsi="Courier New"/>
          <w:sz w:val="18"/>
        </w:rPr>
        <w:t>this.email</w:t>
      </w:r>
      <w:proofErr w:type="gramEnd"/>
      <w:r>
        <w:rPr>
          <w:rFonts w:ascii="Courier New" w:hAnsi="Courier New"/>
          <w:sz w:val="18"/>
        </w:rPr>
        <w:t>.</w:t>
      </w:r>
      <w:proofErr w:type="gramStart"/>
      <w:r>
        <w:rPr>
          <w:rFonts w:ascii="Courier New" w:hAnsi="Courier New"/>
          <w:sz w:val="18"/>
        </w:rPr>
        <w:t>value.trim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416BF2F7" w14:textId="77777777" w:rsidR="00750362" w:rsidRDefault="00000000">
      <w:r>
        <w:rPr>
          <w:rFonts w:ascii="Courier New" w:hAnsi="Courier New"/>
          <w:sz w:val="18"/>
        </w:rPr>
        <w:t xml:space="preserve">  const phone = </w:t>
      </w:r>
      <w:proofErr w:type="spellStart"/>
      <w:proofErr w:type="gramStart"/>
      <w:r>
        <w:rPr>
          <w:rFonts w:ascii="Courier New" w:hAnsi="Courier New"/>
          <w:sz w:val="18"/>
        </w:rPr>
        <w:t>this.phone</w:t>
      </w:r>
      <w:proofErr w:type="gramEnd"/>
      <w:r>
        <w:rPr>
          <w:rFonts w:ascii="Courier New" w:hAnsi="Courier New"/>
          <w:sz w:val="18"/>
        </w:rPr>
        <w:t>.</w:t>
      </w:r>
      <w:proofErr w:type="gramStart"/>
      <w:r>
        <w:rPr>
          <w:rFonts w:ascii="Courier New" w:hAnsi="Courier New"/>
          <w:sz w:val="18"/>
        </w:rPr>
        <w:t>value.trim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6554C9BE" w14:textId="77777777" w:rsidR="00750362" w:rsidRDefault="00000000">
      <w:r>
        <w:rPr>
          <w:rFonts w:ascii="Courier New" w:hAnsi="Courier New"/>
          <w:sz w:val="18"/>
        </w:rPr>
        <w:t xml:space="preserve">  const session = </w:t>
      </w:r>
      <w:proofErr w:type="spellStart"/>
      <w:proofErr w:type="gramStart"/>
      <w:r>
        <w:rPr>
          <w:rFonts w:ascii="Courier New" w:hAnsi="Courier New"/>
          <w:sz w:val="18"/>
        </w:rPr>
        <w:t>this.session</w:t>
      </w:r>
      <w:proofErr w:type="gramEnd"/>
      <w:r>
        <w:rPr>
          <w:rFonts w:ascii="Courier New" w:hAnsi="Courier New"/>
          <w:sz w:val="18"/>
        </w:rPr>
        <w:t>.value</w:t>
      </w:r>
      <w:proofErr w:type="spellEnd"/>
      <w:r>
        <w:rPr>
          <w:rFonts w:ascii="Courier New" w:hAnsi="Courier New"/>
          <w:sz w:val="18"/>
        </w:rPr>
        <w:t>;</w:t>
      </w:r>
    </w:p>
    <w:p w14:paraId="00CC59F7" w14:textId="77777777" w:rsidR="00750362" w:rsidRDefault="00000000">
      <w:r>
        <w:rPr>
          <w:rFonts w:ascii="Courier New" w:hAnsi="Courier New"/>
          <w:sz w:val="18"/>
        </w:rPr>
        <w:t xml:space="preserve">  const msg =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('msg');</w:t>
      </w:r>
    </w:p>
    <w:p w14:paraId="3AA40756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gramStart"/>
      <w:r>
        <w:rPr>
          <w:rFonts w:ascii="Courier New" w:hAnsi="Courier New"/>
          <w:sz w:val="18"/>
        </w:rPr>
        <w:t>if(</w:t>
      </w:r>
      <w:proofErr w:type="gramEnd"/>
      <w:r>
        <w:rPr>
          <w:rFonts w:ascii="Courier New" w:hAnsi="Courier New"/>
          <w:sz w:val="18"/>
        </w:rPr>
        <w:t>!name |</w:t>
      </w:r>
      <w:proofErr w:type="gramStart"/>
      <w:r>
        <w:rPr>
          <w:rFonts w:ascii="Courier New" w:hAnsi="Courier New"/>
          <w:sz w:val="18"/>
        </w:rPr>
        <w:t>| !email</w:t>
      </w:r>
      <w:proofErr w:type="gramEnd"/>
      <w:r>
        <w:rPr>
          <w:rFonts w:ascii="Courier New" w:hAnsi="Courier New"/>
          <w:sz w:val="18"/>
        </w:rPr>
        <w:t xml:space="preserve"> |</w:t>
      </w:r>
      <w:proofErr w:type="gramStart"/>
      <w:r>
        <w:rPr>
          <w:rFonts w:ascii="Courier New" w:hAnsi="Courier New"/>
          <w:sz w:val="18"/>
        </w:rPr>
        <w:t>| !phone</w:t>
      </w:r>
      <w:proofErr w:type="gramEnd"/>
      <w:r>
        <w:rPr>
          <w:rFonts w:ascii="Courier New" w:hAnsi="Courier New"/>
          <w:sz w:val="18"/>
        </w:rPr>
        <w:t xml:space="preserve"> |</w:t>
      </w:r>
      <w:proofErr w:type="gramStart"/>
      <w:r>
        <w:rPr>
          <w:rFonts w:ascii="Courier New" w:hAnsi="Courier New"/>
          <w:sz w:val="18"/>
        </w:rPr>
        <w:t xml:space="preserve">| !session){ </w:t>
      </w:r>
      <w:proofErr w:type="spellStart"/>
      <w:r>
        <w:rPr>
          <w:rFonts w:ascii="Courier New" w:hAnsi="Courier New"/>
          <w:sz w:val="18"/>
        </w:rPr>
        <w:t>msg</w:t>
      </w:r>
      <w:proofErr w:type="gramEnd"/>
      <w:r>
        <w:rPr>
          <w:rFonts w:ascii="Courier New" w:hAnsi="Courier New"/>
          <w:sz w:val="18"/>
        </w:rPr>
        <w:t>.textContent</w:t>
      </w:r>
      <w:proofErr w:type="spellEnd"/>
      <w:r>
        <w:rPr>
          <w:rFonts w:ascii="Courier New" w:hAnsi="Courier New"/>
          <w:sz w:val="18"/>
        </w:rPr>
        <w:t>='Please fill all fields.'; return</w:t>
      </w:r>
      <w:proofErr w:type="gramStart"/>
      <w:r>
        <w:rPr>
          <w:rFonts w:ascii="Courier New" w:hAnsi="Courier New"/>
          <w:sz w:val="18"/>
        </w:rPr>
        <w:t>; }</w:t>
      </w:r>
      <w:proofErr w:type="gramEnd"/>
    </w:p>
    <w:p w14:paraId="41BA4755" w14:textId="77777777" w:rsidR="00750362" w:rsidRDefault="00000000">
      <w:r>
        <w:rPr>
          <w:rFonts w:ascii="Courier New" w:hAnsi="Courier New"/>
          <w:sz w:val="18"/>
        </w:rPr>
        <w:t xml:space="preserve">  // simple phone check</w:t>
      </w:r>
    </w:p>
    <w:p w14:paraId="224F6C0F" w14:textId="77777777" w:rsidR="00750362" w:rsidRDefault="00000000">
      <w:r>
        <w:rPr>
          <w:rFonts w:ascii="Courier New" w:hAnsi="Courier New"/>
          <w:sz w:val="18"/>
        </w:rPr>
        <w:t xml:space="preserve">  if</w:t>
      </w:r>
      <w:proofErr w:type="gramStart"/>
      <w:r>
        <w:rPr>
          <w:rFonts w:ascii="Courier New" w:hAnsi="Courier New"/>
          <w:sz w:val="18"/>
        </w:rPr>
        <w:t>(!/</w:t>
      </w:r>
      <w:proofErr w:type="gramEnd"/>
      <w:r>
        <w:rPr>
          <w:rFonts w:ascii="Courier New" w:hAnsi="Courier New"/>
          <w:sz w:val="18"/>
        </w:rPr>
        <w:t>^[0-9]{</w:t>
      </w:r>
      <w:proofErr w:type="gramStart"/>
      <w:r>
        <w:rPr>
          <w:rFonts w:ascii="Courier New" w:hAnsi="Courier New"/>
          <w:sz w:val="18"/>
        </w:rPr>
        <w:t>10}$</w:t>
      </w:r>
      <w:proofErr w:type="gramEnd"/>
      <w:r>
        <w:rPr>
          <w:rFonts w:ascii="Courier New" w:hAnsi="Courier New"/>
          <w:sz w:val="18"/>
        </w:rPr>
        <w:t>/.test(phone</w:t>
      </w:r>
      <w:proofErr w:type="gramStart"/>
      <w:r>
        <w:rPr>
          <w:rFonts w:ascii="Courier New" w:hAnsi="Courier New"/>
          <w:sz w:val="18"/>
        </w:rPr>
        <w:t>)){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msg.textContent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='Enter </w:t>
      </w:r>
      <w:proofErr w:type="gramStart"/>
      <w:r>
        <w:rPr>
          <w:rFonts w:ascii="Courier New" w:hAnsi="Courier New"/>
          <w:sz w:val="18"/>
        </w:rPr>
        <w:t>10 digit</w:t>
      </w:r>
      <w:proofErr w:type="gramEnd"/>
      <w:r>
        <w:rPr>
          <w:rFonts w:ascii="Courier New" w:hAnsi="Courier New"/>
          <w:sz w:val="18"/>
        </w:rPr>
        <w:t xml:space="preserve"> phone number.'; return</w:t>
      </w:r>
      <w:proofErr w:type="gramStart"/>
      <w:r>
        <w:rPr>
          <w:rFonts w:ascii="Courier New" w:hAnsi="Courier New"/>
          <w:sz w:val="18"/>
        </w:rPr>
        <w:t>; }</w:t>
      </w:r>
      <w:proofErr w:type="gramEnd"/>
    </w:p>
    <w:p w14:paraId="5BF14FAB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msg.textContent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'Registration successful!';</w:t>
      </w:r>
    </w:p>
    <w:p w14:paraId="538A3341" w14:textId="77777777" w:rsidR="00750362" w:rsidRDefault="00000000">
      <w:r>
        <w:rPr>
          <w:rFonts w:ascii="Courier New" w:hAnsi="Courier New"/>
          <w:sz w:val="18"/>
        </w:rPr>
        <w:t>});</w:t>
      </w:r>
    </w:p>
    <w:p w14:paraId="77DD202C" w14:textId="77777777" w:rsidR="00750362" w:rsidRDefault="00000000">
      <w:r>
        <w:br/>
        <w:t>Initial code (CSS):</w:t>
      </w:r>
    </w:p>
    <w:p w14:paraId="792836D6" w14:textId="77777777" w:rsidR="00750362" w:rsidRDefault="00000000">
      <w:r>
        <w:rPr>
          <w:rFonts w:ascii="Courier New" w:hAnsi="Courier New"/>
          <w:sz w:val="18"/>
        </w:rPr>
        <w:t>.</w:t>
      </w:r>
      <w:proofErr w:type="gramStart"/>
      <w:r>
        <w:rPr>
          <w:rFonts w:ascii="Courier New" w:hAnsi="Courier New"/>
          <w:sz w:val="18"/>
        </w:rPr>
        <w:t>reg{</w:t>
      </w:r>
      <w:proofErr w:type="gramEnd"/>
      <w:r>
        <w:rPr>
          <w:rFonts w:ascii="Courier New" w:hAnsi="Courier New"/>
          <w:sz w:val="18"/>
        </w:rPr>
        <w:t>max-width:600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 xml:space="preserve">:30px </w:t>
      </w:r>
      <w:proofErr w:type="spellStart"/>
      <w:proofErr w:type="gramStart"/>
      <w:r>
        <w:rPr>
          <w:rFonts w:ascii="Courier New" w:hAnsi="Courier New"/>
          <w:sz w:val="18"/>
        </w:rPr>
        <w:t>auto;background</w:t>
      </w:r>
      <w:proofErr w:type="spellEnd"/>
      <w:proofErr w:type="gramEnd"/>
      <w:r>
        <w:rPr>
          <w:rFonts w:ascii="Courier New" w:hAnsi="Courier New"/>
          <w:sz w:val="18"/>
        </w:rPr>
        <w:t>:#</w:t>
      </w:r>
      <w:proofErr w:type="gramStart"/>
      <w:r>
        <w:rPr>
          <w:rFonts w:ascii="Courier New" w:hAnsi="Courier New"/>
          <w:sz w:val="18"/>
        </w:rPr>
        <w:t>fff;padding</w:t>
      </w:r>
      <w:proofErr w:type="gramEnd"/>
      <w:r>
        <w:rPr>
          <w:rFonts w:ascii="Courier New" w:hAnsi="Courier New"/>
          <w:sz w:val="18"/>
        </w:rPr>
        <w:t>:20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-radius:8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3px 10px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0,0,0,0.05)}</w:t>
      </w:r>
    </w:p>
    <w:p w14:paraId="16CC9D84" w14:textId="77777777" w:rsidR="00750362" w:rsidRDefault="00000000">
      <w:r>
        <w:rPr>
          <w:rFonts w:ascii="Courier New" w:hAnsi="Courier New"/>
          <w:sz w:val="18"/>
        </w:rPr>
        <w:t>label{</w:t>
      </w:r>
      <w:proofErr w:type="gramStart"/>
      <w:r>
        <w:rPr>
          <w:rFonts w:ascii="Courier New" w:hAnsi="Courier New"/>
          <w:sz w:val="18"/>
        </w:rPr>
        <w:t>display:block</w:t>
      </w:r>
      <w:proofErr w:type="gramEnd"/>
      <w:r>
        <w:rPr>
          <w:rFonts w:ascii="Courier New" w:hAnsi="Courier New"/>
          <w:sz w:val="18"/>
        </w:rPr>
        <w:t>;margin-top:10</w:t>
      </w:r>
      <w:proofErr w:type="gramStart"/>
      <w:r>
        <w:rPr>
          <w:rFonts w:ascii="Courier New" w:hAnsi="Courier New"/>
          <w:sz w:val="18"/>
        </w:rPr>
        <w:t>px}input</w:t>
      </w:r>
      <w:proofErr w:type="gramEnd"/>
      <w:r>
        <w:rPr>
          <w:rFonts w:ascii="Courier New" w:hAnsi="Courier New"/>
          <w:sz w:val="18"/>
        </w:rPr>
        <w:t>,</w:t>
      </w:r>
      <w:proofErr w:type="gramStart"/>
      <w:r>
        <w:rPr>
          <w:rFonts w:ascii="Courier New" w:hAnsi="Courier New"/>
          <w:sz w:val="18"/>
        </w:rPr>
        <w:t>select{</w:t>
      </w:r>
      <w:proofErr w:type="gramEnd"/>
      <w:r>
        <w:rPr>
          <w:rFonts w:ascii="Courier New" w:hAnsi="Courier New"/>
          <w:sz w:val="18"/>
        </w:rPr>
        <w:t>width:100</w:t>
      </w:r>
      <w:proofErr w:type="gramStart"/>
      <w:r>
        <w:rPr>
          <w:rFonts w:ascii="Courier New" w:hAnsi="Courier New"/>
          <w:sz w:val="18"/>
        </w:rPr>
        <w:t>%;padding</w:t>
      </w:r>
      <w:proofErr w:type="gramEnd"/>
      <w:r>
        <w:rPr>
          <w:rFonts w:ascii="Courier New" w:hAnsi="Courier New"/>
          <w:sz w:val="18"/>
        </w:rPr>
        <w:t>:8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>-top:4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:1px solid #d1d5</w:t>
      </w:r>
      <w:proofErr w:type="gramStart"/>
      <w:r>
        <w:rPr>
          <w:rFonts w:ascii="Courier New" w:hAnsi="Courier New"/>
          <w:sz w:val="18"/>
        </w:rPr>
        <w:t>db;border</w:t>
      </w:r>
      <w:proofErr w:type="gramEnd"/>
      <w:r>
        <w:rPr>
          <w:rFonts w:ascii="Courier New" w:hAnsi="Courier New"/>
          <w:sz w:val="18"/>
        </w:rPr>
        <w:t>-radius:6px}</w:t>
      </w:r>
    </w:p>
    <w:p w14:paraId="42C3887A" w14:textId="77777777" w:rsidR="00750362" w:rsidRDefault="00000000">
      <w:proofErr w:type="gramStart"/>
      <w:r>
        <w:rPr>
          <w:rFonts w:ascii="Courier New" w:hAnsi="Courier New"/>
          <w:sz w:val="18"/>
        </w:rPr>
        <w:t>button{</w:t>
      </w:r>
      <w:proofErr w:type="gramEnd"/>
      <w:r>
        <w:rPr>
          <w:rFonts w:ascii="Courier New" w:hAnsi="Courier New"/>
          <w:sz w:val="18"/>
        </w:rPr>
        <w:t>margin-top:12</w:t>
      </w:r>
      <w:proofErr w:type="gramStart"/>
      <w:r>
        <w:rPr>
          <w:rFonts w:ascii="Courier New" w:hAnsi="Courier New"/>
          <w:sz w:val="18"/>
        </w:rPr>
        <w:t>px;padding</w:t>
      </w:r>
      <w:proofErr w:type="gramEnd"/>
      <w:r>
        <w:rPr>
          <w:rFonts w:ascii="Courier New" w:hAnsi="Courier New"/>
          <w:sz w:val="18"/>
        </w:rPr>
        <w:t>:10px 12</w:t>
      </w:r>
      <w:proofErr w:type="gramStart"/>
      <w:r>
        <w:rPr>
          <w:rFonts w:ascii="Courier New" w:hAnsi="Courier New"/>
          <w:sz w:val="18"/>
        </w:rPr>
        <w:t>px;background</w:t>
      </w:r>
      <w:proofErr w:type="gramEnd"/>
      <w:r>
        <w:rPr>
          <w:rFonts w:ascii="Courier New" w:hAnsi="Courier New"/>
          <w:sz w:val="18"/>
        </w:rPr>
        <w:t>:#0ea5a</w:t>
      </w:r>
      <w:proofErr w:type="gramStart"/>
      <w:r>
        <w:rPr>
          <w:rFonts w:ascii="Courier New" w:hAnsi="Courier New"/>
          <w:sz w:val="18"/>
        </w:rPr>
        <w:t>4;border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0;color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white;border</w:t>
      </w:r>
      <w:proofErr w:type="gramEnd"/>
      <w:r>
        <w:rPr>
          <w:rFonts w:ascii="Courier New" w:hAnsi="Courier New"/>
          <w:sz w:val="18"/>
        </w:rPr>
        <w:t>-radius:6px}</w:t>
      </w:r>
    </w:p>
    <w:p w14:paraId="62577AA6" w14:textId="77777777" w:rsidR="00750362" w:rsidRDefault="00000000">
      <w:r>
        <w:br/>
        <w:t>Test cases (3) and simple assertions:</w:t>
      </w:r>
    </w:p>
    <w:p w14:paraId="51091356" w14:textId="77777777" w:rsidR="00750362" w:rsidRDefault="00000000">
      <w:r>
        <w:lastRenderedPageBreak/>
        <w:t>1) Check file contains required sections/classes.</w:t>
      </w:r>
    </w:p>
    <w:p w14:paraId="6437ACB2" w14:textId="77777777" w:rsidR="00750362" w:rsidRDefault="00000000">
      <w:r>
        <w:t>2) Check JS handlers exist (e.g., smooth scroll, add-to-cart, validation, fetch).</w:t>
      </w:r>
    </w:p>
    <w:p w14:paraId="46E91C6E" w14:textId="77777777" w:rsidR="00750362" w:rsidRDefault="00000000">
      <w:r>
        <w:t>3) Check responsive/ARIA hints exist in CSS/HTML.</w:t>
      </w:r>
    </w:p>
    <w:p w14:paraId="77F473C9" w14:textId="77777777" w:rsidR="00750362" w:rsidRDefault="00000000">
      <w:r>
        <w:br/>
        <w:t>Assertion results:</w:t>
      </w:r>
    </w:p>
    <w:p w14:paraId="780ADF53" w14:textId="77777777" w:rsidR="00750362" w:rsidRDefault="00000000">
      <w:r>
        <w:t>- form-fields: PASS</w:t>
      </w:r>
    </w:p>
    <w:p w14:paraId="5426765A" w14:textId="77777777" w:rsidR="00750362" w:rsidRDefault="00000000">
      <w:r>
        <w:t>- aria: PASS</w:t>
      </w:r>
    </w:p>
    <w:p w14:paraId="629736A1" w14:textId="77777777" w:rsidR="00750362" w:rsidRDefault="00000000">
      <w:r>
        <w:t>- phone-validation: PASS</w:t>
      </w:r>
    </w:p>
    <w:p w14:paraId="5E17B9D2" w14:textId="77777777" w:rsidR="00750362" w:rsidRDefault="00000000">
      <w:r>
        <w:br/>
        <w:t>Execution screenshot:</w:t>
      </w:r>
    </w:p>
    <w:p w14:paraId="4F408661" w14:textId="77777777" w:rsidR="00750362" w:rsidRDefault="00000000">
      <w:r>
        <w:rPr>
          <w:noProof/>
        </w:rPr>
        <w:drawing>
          <wp:inline distT="0" distB="0" distL="0" distR="0" wp14:anchorId="7B1E3DFE" wp14:editId="523D3F65">
            <wp:extent cx="5486400" cy="2008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or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FF3" w14:textId="77777777" w:rsidR="00750362" w:rsidRDefault="00000000">
      <w:r>
        <w:br w:type="page"/>
      </w:r>
    </w:p>
    <w:p w14:paraId="5B20DFE0" w14:textId="77777777" w:rsidR="00750362" w:rsidRDefault="00000000">
      <w:pPr>
        <w:pStyle w:val="Heading2"/>
      </w:pPr>
      <w:r>
        <w:lastRenderedPageBreak/>
        <w:t>Task 4: Task4</w:t>
      </w:r>
    </w:p>
    <w:p w14:paraId="1739854B" w14:textId="77777777" w:rsidR="00750362" w:rsidRDefault="00000000">
      <w:r>
        <w:t>AI Prompt used:</w:t>
      </w:r>
    </w:p>
    <w:p w14:paraId="14BB5DD3" w14:textId="77777777" w:rsidR="00750362" w:rsidRDefault="00000000">
      <w:r>
        <w:t xml:space="preserve">Write JS </w:t>
      </w:r>
      <w:proofErr w:type="gramStart"/>
      <w:r>
        <w:t>fetch(</w:t>
      </w:r>
      <w:proofErr w:type="gramEnd"/>
      <w:r>
        <w:t>) logic to get JSON data and render list with loading and error states. Create safe DOM nodes and skeleton/loading text.</w:t>
      </w:r>
    </w:p>
    <w:p w14:paraId="730B1761" w14:textId="77777777" w:rsidR="00750362" w:rsidRDefault="00000000">
      <w:r>
        <w:br/>
        <w:t>Initial code (HTML):</w:t>
      </w:r>
    </w:p>
    <w:p w14:paraId="0B8CD921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35728840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05E1E11C" w14:textId="77777777" w:rsidR="00750362" w:rsidRDefault="00000000">
      <w:r>
        <w:rPr>
          <w:rFonts w:ascii="Courier New" w:hAnsi="Courier New"/>
          <w:sz w:val="18"/>
        </w:rPr>
        <w:t>&lt;head&gt;&lt;meta charset="utf-8"&gt;&lt;title&gt;Fetch List&lt;/title&gt;&lt;meta name="viewport" content="width=device-</w:t>
      </w:r>
      <w:proofErr w:type="spellStart"/>
      <w:proofErr w:type="gramStart"/>
      <w:r>
        <w:rPr>
          <w:rFonts w:ascii="Courier New" w:hAnsi="Courier New"/>
          <w:sz w:val="18"/>
        </w:rPr>
        <w:t>width,initial</w:t>
      </w:r>
      <w:proofErr w:type="spellEnd"/>
      <w:proofErr w:type="gramEnd"/>
      <w:r>
        <w:rPr>
          <w:rFonts w:ascii="Courier New" w:hAnsi="Courier New"/>
          <w:sz w:val="18"/>
        </w:rPr>
        <w:t xml:space="preserve">-scale=1"&gt;&lt;link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="fetch.css"&gt;&lt;/head&gt;</w:t>
      </w:r>
    </w:p>
    <w:p w14:paraId="4585AB30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34053D3C" w14:textId="77777777" w:rsidR="00750362" w:rsidRDefault="00000000">
      <w:r>
        <w:rPr>
          <w:rFonts w:ascii="Courier New" w:hAnsi="Courier New"/>
          <w:sz w:val="18"/>
        </w:rPr>
        <w:t xml:space="preserve">  &lt;main class="list-app"&gt;</w:t>
      </w:r>
    </w:p>
    <w:p w14:paraId="480AF6BF" w14:textId="77777777" w:rsidR="00750362" w:rsidRDefault="00000000">
      <w:r>
        <w:rPr>
          <w:rFonts w:ascii="Courier New" w:hAnsi="Courier New"/>
          <w:sz w:val="18"/>
        </w:rPr>
        <w:t xml:space="preserve">    &lt;h1&gt;Items&lt;/h1&gt;</w:t>
      </w:r>
    </w:p>
    <w:p w14:paraId="67A8CFF5" w14:textId="77777777" w:rsidR="00750362" w:rsidRDefault="00000000">
      <w:r>
        <w:rPr>
          <w:rFonts w:ascii="Courier New" w:hAnsi="Courier New"/>
          <w:sz w:val="18"/>
        </w:rPr>
        <w:t xml:space="preserve">    &lt;div id="status"&gt;Loading items...&lt;/div&gt;</w:t>
      </w:r>
    </w:p>
    <w:p w14:paraId="523ECA49" w14:textId="77777777" w:rsidR="00750362" w:rsidRDefault="00000000">
      <w:r>
        <w:rPr>
          <w:rFonts w:ascii="Courier New" w:hAnsi="Courier New"/>
          <w:sz w:val="18"/>
        </w:rPr>
        <w:t xml:space="preserve">    &lt;ul id="items"&gt;&lt;/ul&gt;</w:t>
      </w:r>
    </w:p>
    <w:p w14:paraId="4DE33C05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21825C11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="fetch.js"&gt;&lt;/script&gt;</w:t>
      </w:r>
    </w:p>
    <w:p w14:paraId="2112C042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676673C6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60745DED" w14:textId="77777777" w:rsidR="00750362" w:rsidRDefault="00000000">
      <w:r>
        <w:br/>
        <w:t>Initial code (JavaScript):</w:t>
      </w:r>
    </w:p>
    <w:p w14:paraId="6B44359F" w14:textId="77777777" w:rsidR="00750362" w:rsidRDefault="00000000">
      <w:r>
        <w:rPr>
          <w:rFonts w:ascii="Courier New" w:hAnsi="Courier New"/>
          <w:sz w:val="18"/>
        </w:rPr>
        <w:t xml:space="preserve">const status =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('status');</w:t>
      </w:r>
    </w:p>
    <w:p w14:paraId="32C9FD83" w14:textId="77777777" w:rsidR="00750362" w:rsidRDefault="00000000">
      <w:r>
        <w:rPr>
          <w:rFonts w:ascii="Courier New" w:hAnsi="Courier New"/>
          <w:sz w:val="18"/>
        </w:rPr>
        <w:t xml:space="preserve">const list =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('items');</w:t>
      </w:r>
    </w:p>
    <w:p w14:paraId="0A0F6209" w14:textId="77777777" w:rsidR="00750362" w:rsidRDefault="00000000">
      <w:proofErr w:type="spellStart"/>
      <w:proofErr w:type="gramStart"/>
      <w:r>
        <w:rPr>
          <w:rFonts w:ascii="Courier New" w:hAnsi="Courier New"/>
          <w:sz w:val="18"/>
        </w:rPr>
        <w:t>status.textContent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'Loading...';</w:t>
      </w:r>
    </w:p>
    <w:p w14:paraId="0B30A5C6" w14:textId="77777777" w:rsidR="00750362" w:rsidRDefault="00000000">
      <w:r>
        <w:rPr>
          <w:rFonts w:ascii="Courier New" w:hAnsi="Courier New"/>
          <w:sz w:val="18"/>
        </w:rPr>
        <w:t>fetch('</w:t>
      </w:r>
      <w:proofErr w:type="spellStart"/>
      <w:proofErr w:type="gramStart"/>
      <w:r>
        <w:rPr>
          <w:rFonts w:ascii="Courier New" w:hAnsi="Courier New"/>
          <w:sz w:val="18"/>
        </w:rPr>
        <w:t>data.json</w:t>
      </w:r>
      <w:proofErr w:type="spellEnd"/>
      <w:proofErr w:type="gramEnd"/>
      <w:r>
        <w:rPr>
          <w:rFonts w:ascii="Courier New" w:hAnsi="Courier New"/>
          <w:sz w:val="18"/>
        </w:rPr>
        <w:t>'</w:t>
      </w:r>
      <w:proofErr w:type="gramStart"/>
      <w:r>
        <w:rPr>
          <w:rFonts w:ascii="Courier New" w:hAnsi="Courier New"/>
          <w:sz w:val="18"/>
        </w:rPr>
        <w:t>).then</w:t>
      </w:r>
      <w:proofErr w:type="gramEnd"/>
      <w:r>
        <w:rPr>
          <w:rFonts w:ascii="Courier New" w:hAnsi="Courier New"/>
          <w:sz w:val="18"/>
        </w:rPr>
        <w:t>(r=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645460BD" w14:textId="77777777" w:rsidR="00750362" w:rsidRDefault="00000000">
      <w:r>
        <w:rPr>
          <w:rFonts w:ascii="Courier New" w:hAnsi="Courier New"/>
          <w:sz w:val="18"/>
        </w:rPr>
        <w:t xml:space="preserve">  if</w:t>
      </w:r>
      <w:proofErr w:type="gramStart"/>
      <w:r>
        <w:rPr>
          <w:rFonts w:ascii="Courier New" w:hAnsi="Courier New"/>
          <w:sz w:val="18"/>
        </w:rPr>
        <w:t>(!</w:t>
      </w:r>
      <w:proofErr w:type="spellStart"/>
      <w:r>
        <w:rPr>
          <w:rFonts w:ascii="Courier New" w:hAnsi="Courier New"/>
          <w:sz w:val="18"/>
        </w:rPr>
        <w:t>r</w:t>
      </w:r>
      <w:proofErr w:type="gramEnd"/>
      <w:r>
        <w:rPr>
          <w:rFonts w:ascii="Courier New" w:hAnsi="Courier New"/>
          <w:sz w:val="18"/>
        </w:rPr>
        <w:t>.ok</w:t>
      </w:r>
      <w:proofErr w:type="spellEnd"/>
      <w:r>
        <w:rPr>
          <w:rFonts w:ascii="Courier New" w:hAnsi="Courier New"/>
          <w:sz w:val="18"/>
        </w:rPr>
        <w:t xml:space="preserve">) throw new </w:t>
      </w:r>
      <w:proofErr w:type="gramStart"/>
      <w:r>
        <w:rPr>
          <w:rFonts w:ascii="Courier New" w:hAnsi="Courier New"/>
          <w:sz w:val="18"/>
        </w:rPr>
        <w:t>Error(</w:t>
      </w:r>
      <w:proofErr w:type="gramEnd"/>
      <w:r>
        <w:rPr>
          <w:rFonts w:ascii="Courier New" w:hAnsi="Courier New"/>
          <w:sz w:val="18"/>
        </w:rPr>
        <w:t>'Network error');</w:t>
      </w:r>
    </w:p>
    <w:p w14:paraId="14101B43" w14:textId="77777777" w:rsidR="00750362" w:rsidRDefault="00000000">
      <w:r>
        <w:rPr>
          <w:rFonts w:ascii="Courier New" w:hAnsi="Courier New"/>
          <w:sz w:val="18"/>
        </w:rPr>
        <w:t xml:space="preserve">  return </w:t>
      </w:r>
      <w:proofErr w:type="spellStart"/>
      <w:proofErr w:type="gramStart"/>
      <w:r>
        <w:rPr>
          <w:rFonts w:ascii="Courier New" w:hAnsi="Courier New"/>
          <w:sz w:val="18"/>
        </w:rPr>
        <w:t>r.json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48F2A2B2" w14:textId="77777777" w:rsidR="00750362" w:rsidRDefault="00000000">
      <w:r>
        <w:rPr>
          <w:rFonts w:ascii="Courier New" w:hAnsi="Courier New"/>
          <w:sz w:val="18"/>
        </w:rPr>
        <w:t>}</w:t>
      </w:r>
      <w:proofErr w:type="gramStart"/>
      <w:r>
        <w:rPr>
          <w:rFonts w:ascii="Courier New" w:hAnsi="Courier New"/>
          <w:sz w:val="18"/>
        </w:rPr>
        <w:t>).then</w:t>
      </w:r>
      <w:proofErr w:type="gramEnd"/>
      <w:r>
        <w:rPr>
          <w:rFonts w:ascii="Courier New" w:hAnsi="Courier New"/>
          <w:sz w:val="18"/>
        </w:rPr>
        <w:t>(data=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1F5859D6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status.textContent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'';</w:t>
      </w:r>
    </w:p>
    <w:p w14:paraId="1B7B320C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data.items</w:t>
      </w:r>
      <w:proofErr w:type="gramEnd"/>
      <w:r>
        <w:rPr>
          <w:rFonts w:ascii="Courier New" w:hAnsi="Courier New"/>
          <w:sz w:val="18"/>
        </w:rPr>
        <w:t>.forEach</w:t>
      </w:r>
      <w:proofErr w:type="spellEnd"/>
      <w:r>
        <w:rPr>
          <w:rFonts w:ascii="Courier New" w:hAnsi="Courier New"/>
          <w:sz w:val="18"/>
        </w:rPr>
        <w:t>(it=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603BBEE3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const li = </w:t>
      </w:r>
      <w:proofErr w:type="spellStart"/>
      <w:proofErr w:type="gramStart"/>
      <w:r>
        <w:rPr>
          <w:rFonts w:ascii="Courier New" w:hAnsi="Courier New"/>
          <w:sz w:val="18"/>
        </w:rPr>
        <w:t>document.createElement</w:t>
      </w:r>
      <w:proofErr w:type="spellEnd"/>
      <w:proofErr w:type="gramEnd"/>
      <w:r>
        <w:rPr>
          <w:rFonts w:ascii="Courier New" w:hAnsi="Courier New"/>
          <w:sz w:val="18"/>
        </w:rPr>
        <w:t>('li');</w:t>
      </w:r>
    </w:p>
    <w:p w14:paraId="6F170412" w14:textId="77777777" w:rsidR="00750362" w:rsidRDefault="00000000">
      <w:r>
        <w:rPr>
          <w:rFonts w:ascii="Courier New" w:hAnsi="Courier New"/>
          <w:sz w:val="18"/>
        </w:rPr>
        <w:t xml:space="preserve">    </w:t>
      </w:r>
      <w:proofErr w:type="spellStart"/>
      <w:r>
        <w:rPr>
          <w:rFonts w:ascii="Courier New" w:hAnsi="Courier New"/>
          <w:sz w:val="18"/>
        </w:rPr>
        <w:t>li.textContent</w:t>
      </w:r>
      <w:proofErr w:type="spellEnd"/>
      <w:r>
        <w:rPr>
          <w:rFonts w:ascii="Courier New" w:hAnsi="Courier New"/>
          <w:sz w:val="18"/>
        </w:rPr>
        <w:t xml:space="preserve"> = it.name + ' - ' + </w:t>
      </w:r>
      <w:proofErr w:type="spellStart"/>
      <w:proofErr w:type="gramStart"/>
      <w:r>
        <w:rPr>
          <w:rFonts w:ascii="Courier New" w:hAnsi="Courier New"/>
          <w:sz w:val="18"/>
        </w:rPr>
        <w:t>it.price</w:t>
      </w:r>
      <w:proofErr w:type="spellEnd"/>
      <w:proofErr w:type="gramEnd"/>
      <w:r>
        <w:rPr>
          <w:rFonts w:ascii="Courier New" w:hAnsi="Courier New"/>
          <w:sz w:val="18"/>
        </w:rPr>
        <w:t>;</w:t>
      </w:r>
    </w:p>
    <w:p w14:paraId="61041F2C" w14:textId="77777777" w:rsidR="00750362" w:rsidRDefault="00000000">
      <w:r>
        <w:rPr>
          <w:rFonts w:ascii="Courier New" w:hAnsi="Courier New"/>
          <w:sz w:val="18"/>
        </w:rPr>
        <w:t xml:space="preserve">    </w:t>
      </w:r>
      <w:proofErr w:type="spellStart"/>
      <w:proofErr w:type="gramStart"/>
      <w:r>
        <w:rPr>
          <w:rFonts w:ascii="Courier New" w:hAnsi="Courier New"/>
          <w:sz w:val="18"/>
        </w:rPr>
        <w:t>list.appendChild</w:t>
      </w:r>
      <w:proofErr w:type="spellEnd"/>
      <w:proofErr w:type="gramEnd"/>
      <w:r>
        <w:rPr>
          <w:rFonts w:ascii="Courier New" w:hAnsi="Courier New"/>
          <w:sz w:val="18"/>
        </w:rPr>
        <w:t>(li);</w:t>
      </w:r>
    </w:p>
    <w:p w14:paraId="762CC5E7" w14:textId="77777777" w:rsidR="00750362" w:rsidRDefault="00000000">
      <w:r>
        <w:rPr>
          <w:rFonts w:ascii="Courier New" w:hAnsi="Courier New"/>
          <w:sz w:val="18"/>
        </w:rPr>
        <w:t xml:space="preserve">  });</w:t>
      </w:r>
    </w:p>
    <w:p w14:paraId="2EB136D7" w14:textId="77777777" w:rsidR="00750362" w:rsidRDefault="00000000">
      <w:r>
        <w:rPr>
          <w:rFonts w:ascii="Courier New" w:hAnsi="Courier New"/>
          <w:sz w:val="18"/>
        </w:rPr>
        <w:t>}</w:t>
      </w:r>
      <w:proofErr w:type="gramStart"/>
      <w:r>
        <w:rPr>
          <w:rFonts w:ascii="Courier New" w:hAnsi="Courier New"/>
          <w:sz w:val="18"/>
        </w:rPr>
        <w:t>).catch</w:t>
      </w:r>
      <w:proofErr w:type="gramEnd"/>
      <w:r>
        <w:rPr>
          <w:rFonts w:ascii="Courier New" w:hAnsi="Courier New"/>
          <w:sz w:val="18"/>
        </w:rPr>
        <w:t>(err=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5F919CC3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status.textContent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'Failed to load items.';</w:t>
      </w:r>
    </w:p>
    <w:p w14:paraId="7037C9B1" w14:textId="77777777" w:rsidR="00750362" w:rsidRDefault="00000000">
      <w:r>
        <w:rPr>
          <w:rFonts w:ascii="Courier New" w:hAnsi="Courier New"/>
          <w:sz w:val="18"/>
        </w:rPr>
        <w:t>});</w:t>
      </w:r>
    </w:p>
    <w:p w14:paraId="274177E0" w14:textId="77777777" w:rsidR="00750362" w:rsidRDefault="00000000">
      <w:r>
        <w:br/>
        <w:t>Test cases (3) and simple assertions:</w:t>
      </w:r>
    </w:p>
    <w:p w14:paraId="15A0877F" w14:textId="77777777" w:rsidR="00750362" w:rsidRDefault="00000000">
      <w:r>
        <w:t>1) Check file contains required sections/classes.</w:t>
      </w:r>
    </w:p>
    <w:p w14:paraId="4A7AD2AD" w14:textId="77777777" w:rsidR="00750362" w:rsidRDefault="00000000">
      <w:r>
        <w:t>2) Check JS handlers exist (e.g., smooth scroll, add-to-cart, validation, fetch).</w:t>
      </w:r>
    </w:p>
    <w:p w14:paraId="64F111E2" w14:textId="77777777" w:rsidR="00750362" w:rsidRDefault="00000000">
      <w:r>
        <w:t>3) Check responsive/ARIA hints exist in CSS/HTML.</w:t>
      </w:r>
    </w:p>
    <w:p w14:paraId="0F47FF8B" w14:textId="77777777" w:rsidR="00750362" w:rsidRDefault="00000000">
      <w:r>
        <w:br/>
        <w:t>Assertion results:</w:t>
      </w:r>
    </w:p>
    <w:p w14:paraId="58233550" w14:textId="77777777" w:rsidR="00750362" w:rsidRDefault="00000000">
      <w:r>
        <w:t>- fetch-call: PASS</w:t>
      </w:r>
    </w:p>
    <w:p w14:paraId="59C11248" w14:textId="77777777" w:rsidR="00750362" w:rsidRDefault="00000000">
      <w:r>
        <w:t>- loading-text: PASS</w:t>
      </w:r>
    </w:p>
    <w:p w14:paraId="5EE7344A" w14:textId="77777777" w:rsidR="00750362" w:rsidRDefault="00000000">
      <w:r>
        <w:t>- data-file: PASS</w:t>
      </w:r>
    </w:p>
    <w:p w14:paraId="66CDD671" w14:textId="77777777" w:rsidR="00750362" w:rsidRDefault="00000000">
      <w:r>
        <w:br/>
        <w:t>Execution screenshot:</w:t>
      </w:r>
    </w:p>
    <w:p w14:paraId="01A8ABE9" w14:textId="77777777" w:rsidR="00750362" w:rsidRDefault="00000000">
      <w:r>
        <w:rPr>
          <w:noProof/>
        </w:rPr>
        <w:drawing>
          <wp:inline distT="0" distB="0" distL="0" distR="0" wp14:anchorId="12B5E4EE" wp14:editId="671C2CC4">
            <wp:extent cx="5486400" cy="1887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et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AA9D" w14:textId="77777777" w:rsidR="00750362" w:rsidRDefault="00000000">
      <w:r>
        <w:br w:type="page"/>
      </w:r>
    </w:p>
    <w:p w14:paraId="72B91FE0" w14:textId="77777777" w:rsidR="00750362" w:rsidRDefault="00000000">
      <w:pPr>
        <w:pStyle w:val="Heading2"/>
      </w:pPr>
      <w:r>
        <w:lastRenderedPageBreak/>
        <w:t>Final analysis &amp; Improvements</w:t>
      </w:r>
    </w:p>
    <w:p w14:paraId="4308CDAF" w14:textId="77777777" w:rsidR="00750362" w:rsidRDefault="00000000">
      <w:r>
        <w:t>All initial versions were basic and written in a newbie tone. The tests above are simple file-content checks and show where small improvements are needed (e.g., ensure all ARIA attributes present, more robust error handling for fetch).</w:t>
      </w:r>
    </w:p>
    <w:sectPr w:rsidR="00750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304609">
    <w:abstractNumId w:val="8"/>
  </w:num>
  <w:num w:numId="2" w16cid:durableId="1402869011">
    <w:abstractNumId w:val="6"/>
  </w:num>
  <w:num w:numId="3" w16cid:durableId="1427338557">
    <w:abstractNumId w:val="5"/>
  </w:num>
  <w:num w:numId="4" w16cid:durableId="1130780175">
    <w:abstractNumId w:val="4"/>
  </w:num>
  <w:num w:numId="5" w16cid:durableId="784346721">
    <w:abstractNumId w:val="7"/>
  </w:num>
  <w:num w:numId="6" w16cid:durableId="131603372">
    <w:abstractNumId w:val="3"/>
  </w:num>
  <w:num w:numId="7" w16cid:durableId="226499762">
    <w:abstractNumId w:val="2"/>
  </w:num>
  <w:num w:numId="8" w16cid:durableId="1651254187">
    <w:abstractNumId w:val="1"/>
  </w:num>
  <w:num w:numId="9" w16cid:durableId="20204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CF7"/>
    <w:rsid w:val="00750362"/>
    <w:rsid w:val="00775C18"/>
    <w:rsid w:val="00AA1D8D"/>
    <w:rsid w:val="00AB271B"/>
    <w:rsid w:val="00B10BE6"/>
    <w:rsid w:val="00B47730"/>
    <w:rsid w:val="00C041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6972D"/>
  <w14:defaultImageDpi w14:val="300"/>
  <w15:docId w15:val="{FDD62837-6913-49F2-B7E7-EF67B5B8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4</cp:revision>
  <dcterms:created xsi:type="dcterms:W3CDTF">2025-10-22T06:45:00Z</dcterms:created>
  <dcterms:modified xsi:type="dcterms:W3CDTF">2025-10-27T10:03:00Z</dcterms:modified>
  <cp:category/>
</cp:coreProperties>
</file>