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B0" w:rsidRPr="00773311" w:rsidRDefault="005130B0" w:rsidP="005130B0">
      <w:pPr>
        <w:pStyle w:val="Title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Assignment 4.2</w:t>
      </w:r>
    </w:p>
    <w:p w:rsidR="005130B0" w:rsidRPr="00773311" w:rsidRDefault="005130B0" w:rsidP="005130B0"/>
    <w:p w:rsidR="005130B0" w:rsidRPr="00773311" w:rsidRDefault="005130B0" w:rsidP="005130B0">
      <w:pPr>
        <w:pStyle w:val="Title"/>
        <w:rPr>
          <w:sz w:val="56"/>
          <w:szCs w:val="56"/>
        </w:rPr>
      </w:pPr>
      <w:r w:rsidRPr="00773311">
        <w:rPr>
          <w:sz w:val="56"/>
          <w:szCs w:val="56"/>
        </w:rPr>
        <w:t>Lab 4: Advanced Prompt Engineering</w:t>
      </w:r>
    </w:p>
    <w:p w:rsidR="005130B0" w:rsidRDefault="005130B0" w:rsidP="005130B0">
      <w:pPr>
        <w:rPr>
          <w:sz w:val="44"/>
          <w:szCs w:val="44"/>
        </w:rPr>
      </w:pPr>
    </w:p>
    <w:p w:rsidR="005130B0" w:rsidRDefault="005130B0" w:rsidP="005130B0">
      <w:pPr>
        <w:rPr>
          <w:sz w:val="44"/>
          <w:szCs w:val="44"/>
        </w:rPr>
      </w:pPr>
    </w:p>
    <w:p w:rsidR="005130B0" w:rsidRDefault="005130B0" w:rsidP="005130B0">
      <w:pPr>
        <w:rPr>
          <w:sz w:val="44"/>
          <w:szCs w:val="44"/>
        </w:rPr>
      </w:pPr>
    </w:p>
    <w:p w:rsidR="005130B0" w:rsidRPr="00773311" w:rsidRDefault="005130B0" w:rsidP="005130B0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Course:</w:t>
      </w:r>
      <w:r w:rsidRPr="00773311">
        <w:rPr>
          <w:sz w:val="44"/>
          <w:szCs w:val="44"/>
        </w:rPr>
        <w:t xml:space="preserve"> AI Assisted Coding</w:t>
      </w:r>
    </w:p>
    <w:p w:rsidR="005130B0" w:rsidRPr="00773311" w:rsidRDefault="005130B0" w:rsidP="005130B0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Name:</w:t>
      </w:r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Mohd</w:t>
      </w:r>
      <w:proofErr w:type="spellEnd"/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Aadil</w:t>
      </w:r>
      <w:proofErr w:type="spellEnd"/>
      <w:r w:rsidRPr="00773311">
        <w:rPr>
          <w:sz w:val="44"/>
          <w:szCs w:val="44"/>
        </w:rPr>
        <w:t xml:space="preserve"> </w:t>
      </w:r>
      <w:proofErr w:type="spellStart"/>
      <w:r w:rsidRPr="00773311">
        <w:rPr>
          <w:sz w:val="44"/>
          <w:szCs w:val="44"/>
        </w:rPr>
        <w:t>Ashraf</w:t>
      </w:r>
      <w:proofErr w:type="spellEnd"/>
    </w:p>
    <w:p w:rsidR="005130B0" w:rsidRPr="00773311" w:rsidRDefault="005130B0" w:rsidP="005130B0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Roll NO.:</w:t>
      </w:r>
      <w:r w:rsidRPr="00773311">
        <w:rPr>
          <w:sz w:val="44"/>
          <w:szCs w:val="44"/>
        </w:rPr>
        <w:t xml:space="preserve"> 2403A51315</w:t>
      </w:r>
    </w:p>
    <w:p w:rsidR="005130B0" w:rsidRPr="00773311" w:rsidRDefault="005130B0" w:rsidP="005130B0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Instructor:</w:t>
      </w:r>
      <w:r w:rsidRPr="00773311">
        <w:rPr>
          <w:sz w:val="44"/>
          <w:szCs w:val="44"/>
        </w:rPr>
        <w:t xml:space="preserve"> Dr. </w:t>
      </w:r>
      <w:proofErr w:type="spellStart"/>
      <w:r w:rsidRPr="00773311">
        <w:rPr>
          <w:sz w:val="44"/>
          <w:szCs w:val="44"/>
        </w:rPr>
        <w:t>Mohammand</w:t>
      </w:r>
      <w:proofErr w:type="spellEnd"/>
      <w:r w:rsidRPr="00773311">
        <w:rPr>
          <w:sz w:val="44"/>
          <w:szCs w:val="44"/>
        </w:rPr>
        <w:t xml:space="preserve"> Ali </w:t>
      </w:r>
      <w:proofErr w:type="spellStart"/>
      <w:r w:rsidRPr="00773311">
        <w:rPr>
          <w:sz w:val="44"/>
          <w:szCs w:val="44"/>
        </w:rPr>
        <w:t>Shaik</w:t>
      </w:r>
      <w:proofErr w:type="spellEnd"/>
    </w:p>
    <w:p w:rsidR="005130B0" w:rsidRPr="00773311" w:rsidRDefault="005130B0" w:rsidP="005130B0">
      <w:pPr>
        <w:rPr>
          <w:sz w:val="44"/>
          <w:szCs w:val="44"/>
        </w:rPr>
      </w:pPr>
      <w:r w:rsidRPr="00773311">
        <w:rPr>
          <w:b/>
          <w:sz w:val="44"/>
          <w:szCs w:val="44"/>
        </w:rPr>
        <w:t>Date:</w:t>
      </w:r>
      <w:r>
        <w:rPr>
          <w:sz w:val="44"/>
          <w:szCs w:val="44"/>
        </w:rPr>
        <w:t xml:space="preserve"> 14</w:t>
      </w:r>
      <w:r w:rsidRPr="00773311">
        <w:rPr>
          <w:sz w:val="44"/>
          <w:szCs w:val="44"/>
        </w:rPr>
        <w:t>/08/2025</w:t>
      </w:r>
    </w:p>
    <w:p w:rsidR="001B5888" w:rsidRDefault="005130B0">
      <w:r>
        <w:br w:type="page"/>
      </w:r>
    </w:p>
    <w:p w:rsidR="001B5888" w:rsidRDefault="005130B0">
      <w:pPr>
        <w:pStyle w:val="Heading1"/>
      </w:pPr>
      <w:r>
        <w:lastRenderedPageBreak/>
        <w:t>Objectives</w:t>
      </w:r>
    </w:p>
    <w:p w:rsidR="001B5888" w:rsidRDefault="005130B0">
      <w:r>
        <w:t xml:space="preserve">- Try zero-shot, one-shot, and </w:t>
      </w:r>
      <w:r>
        <w:t>few-shot prompts in coding.</w:t>
      </w:r>
      <w:r>
        <w:br/>
        <w:t>- See how output changes with more examples.</w:t>
      </w:r>
      <w:r>
        <w:br/>
        <w:t>- Learn how prompt strategy affects results.</w:t>
      </w:r>
    </w:p>
    <w:p w:rsidR="001B5888" w:rsidRDefault="005130B0">
      <w:pPr>
        <w:pStyle w:val="Heading1"/>
      </w:pPr>
      <w:r>
        <w:t>Task 1 – Zero-shot</w:t>
      </w:r>
    </w:p>
    <w:p w:rsidR="001B5888" w:rsidRDefault="005130B0">
      <w:r>
        <w:t>Prompt: Write a Python function to generate Fibonacci sequence up to n terms.</w:t>
      </w:r>
    </w:p>
    <w:p w:rsidR="001B5888" w:rsidRDefault="005130B0">
      <w:r>
        <w:t>Code (AI Output):</w:t>
      </w:r>
    </w:p>
    <w:p w:rsidR="001B5888" w:rsidRDefault="005130B0">
      <w:r>
        <w:t>def fibonacci(n):</w:t>
      </w:r>
      <w:r>
        <w:br/>
        <w:t xml:space="preserve">    s</w:t>
      </w:r>
      <w:r>
        <w:t>eq = []</w:t>
      </w:r>
      <w:r>
        <w:br/>
        <w:t xml:space="preserve">    a, b = 0, 1</w:t>
      </w:r>
      <w:r>
        <w:br/>
        <w:t xml:space="preserve">    for i in range(n):</w:t>
      </w:r>
      <w:r>
        <w:br/>
        <w:t xml:space="preserve">        seq.append(a)</w:t>
      </w:r>
      <w:r>
        <w:br/>
        <w:t xml:space="preserve">        a, b = b, a + b</w:t>
      </w:r>
      <w:r>
        <w:br/>
        <w:t xml:space="preserve">    return seq</w:t>
      </w:r>
    </w:p>
    <w:p w:rsidR="001B5888" w:rsidRDefault="005130B0">
      <w:r>
        <w:t>Output Example:</w:t>
      </w:r>
      <w:r>
        <w:br/>
        <w:t>fibonacci(5) -&gt; [0, 1, 1, 2, 3]</w:t>
      </w:r>
    </w:p>
    <w:p w:rsidR="001B5888" w:rsidRDefault="005130B0">
      <w:r>
        <w:t>Screenshot:</w:t>
      </w:r>
    </w:p>
    <w:p w:rsidR="001B5888" w:rsidRDefault="005130B0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b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5130B0">
      <w:pPr>
        <w:pStyle w:val="Heading1"/>
      </w:pPr>
      <w:r>
        <w:t>Task 2 – One-shot</w:t>
      </w:r>
    </w:p>
    <w:p w:rsidR="001B5888" w:rsidRDefault="005130B0">
      <w:r>
        <w:t>Prompt: Example: Input: 100 → Output: 37.78. Write a function to con</w:t>
      </w:r>
      <w:r>
        <w:t>vert Fahrenheit to Celsius.</w:t>
      </w:r>
    </w:p>
    <w:p w:rsidR="001B5888" w:rsidRDefault="005130B0">
      <w:r>
        <w:t>Code (AI Output):</w:t>
      </w:r>
    </w:p>
    <w:p w:rsidR="001B5888" w:rsidRDefault="005130B0">
      <w:r>
        <w:t>def fahrenheit_to_celsius(f):</w:t>
      </w:r>
      <w:r>
        <w:br/>
        <w:t xml:space="preserve">    return (f - 32) * 5/9</w:t>
      </w:r>
    </w:p>
    <w:p w:rsidR="001B5888" w:rsidRDefault="005130B0">
      <w:r>
        <w:t>Output Example:</w:t>
      </w:r>
      <w:r>
        <w:br/>
        <w:t>fahrenheit_to_celsius(100) -&gt; 37.78</w:t>
      </w:r>
    </w:p>
    <w:p w:rsidR="001B5888" w:rsidRDefault="005130B0">
      <w:r>
        <w:lastRenderedPageBreak/>
        <w:t>Screenshot:</w:t>
      </w:r>
    </w:p>
    <w:p w:rsidR="001B5888" w:rsidRDefault="005130B0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b_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5130B0">
      <w:pPr>
        <w:pStyle w:val="Heading1"/>
      </w:pPr>
      <w:r>
        <w:t>Task 3 – Few-shot</w:t>
      </w:r>
    </w:p>
    <w:p w:rsidR="001B5888" w:rsidRDefault="005130B0">
      <w:r>
        <w:t>Prompt Examples:</w:t>
      </w:r>
      <w:r>
        <w:br/>
        <w:t>- "user@gmail.com" → "gmail.com"</w:t>
      </w:r>
      <w:r>
        <w:br/>
        <w:t>- "alex@yahoo.com" →</w:t>
      </w:r>
      <w:r>
        <w:t xml:space="preserve"> "yahoo.com"</w:t>
      </w:r>
      <w:r>
        <w:br/>
        <w:t>- "sam@outlook.com" → "outlook.com"</w:t>
      </w:r>
    </w:p>
    <w:p w:rsidR="001B5888" w:rsidRDefault="005130B0">
      <w:r>
        <w:t>Code (AI Output):</w:t>
      </w:r>
    </w:p>
    <w:p w:rsidR="001B5888" w:rsidRDefault="005130B0">
      <w:r>
        <w:t>def get_domain(email):</w:t>
      </w:r>
      <w:r>
        <w:br/>
        <w:t xml:space="preserve">    return email.split("@")[1]</w:t>
      </w:r>
    </w:p>
    <w:p w:rsidR="001B5888" w:rsidRDefault="005130B0">
      <w:r>
        <w:t>Output Example:</w:t>
      </w:r>
      <w:r>
        <w:br/>
        <w:t>get_domain("user@gmail.com") -&gt; "gmail.com"</w:t>
      </w:r>
    </w:p>
    <w:p w:rsidR="001B5888" w:rsidRDefault="005130B0">
      <w:r>
        <w:t>Screenshot:</w:t>
      </w:r>
    </w:p>
    <w:p w:rsidR="001B5888" w:rsidRDefault="005130B0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b_outpu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5130B0">
      <w:pPr>
        <w:pStyle w:val="Heading1"/>
      </w:pPr>
      <w:r>
        <w:t>Task 4 – Compare Zero-shot vs Few-shot</w:t>
      </w:r>
    </w:p>
    <w:p w:rsidR="001B5888" w:rsidRDefault="005130B0">
      <w:r>
        <w:t xml:space="preserve">Zero-shot Prompt: </w:t>
      </w:r>
      <w:r>
        <w:t>Write a function to check if a word is a palindrome (ignore punctuation and case).</w:t>
      </w:r>
      <w:r>
        <w:br/>
        <w:t>Few-shot Prompt Examples:</w:t>
      </w:r>
      <w:r>
        <w:br/>
        <w:t>- "Racecar" → True</w:t>
      </w:r>
      <w:r>
        <w:br/>
        <w:t>- "Madam" → True</w:t>
      </w:r>
      <w:r>
        <w:br/>
        <w:t>- "Hello" → False</w:t>
      </w:r>
    </w:p>
    <w:p w:rsidR="001B5888" w:rsidRDefault="005130B0">
      <w:r>
        <w:lastRenderedPageBreak/>
        <w:t>Zero-shot Code:</w:t>
      </w:r>
    </w:p>
    <w:p w:rsidR="001B5888" w:rsidRDefault="005130B0">
      <w:r>
        <w:t>def is_palindrome(word):</w:t>
      </w:r>
      <w:r>
        <w:br/>
        <w:t xml:space="preserve">    clean = "".join(ch.lower() for ch in word if ch.</w:t>
      </w:r>
      <w:r>
        <w:t>isalnum())</w:t>
      </w:r>
      <w:r>
        <w:br/>
        <w:t xml:space="preserve">    return clean == clean[::-1]</w:t>
      </w:r>
    </w:p>
    <w:p w:rsidR="001B5888" w:rsidRDefault="005130B0">
      <w:r>
        <w:t>Few-shot Code:</w:t>
      </w:r>
    </w:p>
    <w:p w:rsidR="001B5888" w:rsidRDefault="005130B0">
      <w:r>
        <w:t>def is_palindrome(word):</w:t>
      </w:r>
      <w:r>
        <w:br/>
        <w:t xml:space="preserve">    word = word.lower()</w:t>
      </w:r>
      <w:r>
        <w:br/>
        <w:t xml:space="preserve">    new = ""</w:t>
      </w:r>
      <w:r>
        <w:br/>
        <w:t xml:space="preserve">    for ch in word:</w:t>
      </w:r>
      <w:r>
        <w:br/>
        <w:t xml:space="preserve">        if ch.isalnum():</w:t>
      </w:r>
      <w:r>
        <w:br/>
        <w:t xml:space="preserve">            new += ch</w:t>
      </w:r>
      <w:r>
        <w:br/>
        <w:t xml:space="preserve">    return new == new[::-1]</w:t>
      </w:r>
    </w:p>
    <w:p w:rsidR="001B5888" w:rsidRDefault="005130B0">
      <w:r>
        <w:t>Reflection: Zero-shot was okay but few-sh</w:t>
      </w:r>
      <w:r>
        <w:t>ot gave a clearer and stepwise solution. Examples helped AI make it stricter.</w:t>
      </w:r>
    </w:p>
    <w:p w:rsidR="001B5888" w:rsidRDefault="005130B0">
      <w:r>
        <w:t>Screenshot:</w:t>
      </w:r>
    </w:p>
    <w:p w:rsidR="001B5888" w:rsidRDefault="005130B0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b_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5130B0">
      <w:pPr>
        <w:pStyle w:val="Heading1"/>
      </w:pPr>
      <w:r>
        <w:t>Task 5 – Few-shot</w:t>
      </w:r>
    </w:p>
    <w:p w:rsidR="001B5888" w:rsidRDefault="005130B0">
      <w:r>
        <w:t>Prompt Examples:</w:t>
      </w:r>
      <w:r>
        <w:br/>
        <w:t>- Input: (2, 5, 3) → Output: 5</w:t>
      </w:r>
      <w:r>
        <w:br/>
        <w:t>- Input: (10, 4, 8) → Output: 10</w:t>
      </w:r>
      <w:r>
        <w:br/>
        <w:t>- Input: (7, 9, 6) → Output: 9</w:t>
      </w:r>
    </w:p>
    <w:p w:rsidR="001B5888" w:rsidRDefault="005130B0">
      <w:r>
        <w:t>Code (AI Output):</w:t>
      </w:r>
    </w:p>
    <w:p w:rsidR="001B5888" w:rsidRDefault="005130B0">
      <w:r>
        <w:t>def max_of_three</w:t>
      </w:r>
      <w:r>
        <w:t>(a, b, c):</w:t>
      </w:r>
      <w:r>
        <w:br/>
        <w:t xml:space="preserve">    if a &gt;= b and a &gt;= c:</w:t>
      </w:r>
      <w:r>
        <w:br/>
        <w:t xml:space="preserve">        return a</w:t>
      </w:r>
      <w:r>
        <w:br/>
        <w:t xml:space="preserve">    elif b &gt;= a and b &gt;= c:</w:t>
      </w:r>
      <w:r>
        <w:br/>
        <w:t xml:space="preserve">        return b</w:t>
      </w:r>
      <w:r>
        <w:br/>
        <w:t xml:space="preserve">    else:</w:t>
      </w:r>
      <w:r>
        <w:br/>
        <w:t xml:space="preserve">        return c</w:t>
      </w:r>
    </w:p>
    <w:p w:rsidR="001B5888" w:rsidRDefault="005130B0">
      <w:r>
        <w:lastRenderedPageBreak/>
        <w:t>Output Example:</w:t>
      </w:r>
      <w:r>
        <w:br/>
        <w:t>max_of_three(2, 5, 3) -&gt; 5</w:t>
      </w:r>
    </w:p>
    <w:p w:rsidR="001B5888" w:rsidRDefault="005130B0">
      <w:r>
        <w:t>Screenshot:</w:t>
      </w:r>
    </w:p>
    <w:p w:rsidR="001B5888" w:rsidRDefault="005130B0">
      <w:r>
        <w:rPr>
          <w:noProof/>
        </w:rPr>
        <w:drawing>
          <wp:inline distT="0" distB="0" distL="0" distR="0">
            <wp:extent cx="4114800" cy="14777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b_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88" w:rsidRDefault="005130B0">
      <w:pPr>
        <w:pStyle w:val="Heading1"/>
      </w:pPr>
      <w:r>
        <w:t>Conclusion</w:t>
      </w:r>
    </w:p>
    <w:p w:rsidR="001B5888" w:rsidRDefault="005130B0">
      <w:r>
        <w:t>- Zero-shot: Basic solutions, sometimes too direct.</w:t>
      </w:r>
      <w:r>
        <w:br/>
        <w:t>- One-shot</w:t>
      </w:r>
      <w:r>
        <w:t>: Helped guide better with an example.</w:t>
      </w:r>
      <w:r>
        <w:br/>
        <w:t>- Few-shot: Best, more accurate, and detailed.</w:t>
      </w:r>
      <w:r>
        <w:br/>
        <w:t>- More examples = more reliable AI outputs.</w:t>
      </w:r>
    </w:p>
    <w:sectPr w:rsidR="001B58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B5888"/>
    <w:rsid w:val="0029639D"/>
    <w:rsid w:val="00326F90"/>
    <w:rsid w:val="005130B0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13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2025-08-20T06:48:00Z</dcterms:modified>
  <cp:category/>
</cp:coreProperties>
</file>