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7C626" w14:textId="77777777" w:rsidR="000004E9" w:rsidRDefault="00000000">
      <w:pPr>
        <w:pStyle w:val="Heading1"/>
      </w:pPr>
      <w:r>
        <w:t>Lab 16 – Database Design and Queries: Schema Design and SQL Generation</w:t>
      </w:r>
    </w:p>
    <w:p w14:paraId="6F096D47" w14:textId="77777777" w:rsidR="000004E9" w:rsidRDefault="00000000">
      <w:r>
        <w:br/>
      </w:r>
    </w:p>
    <w:p w14:paraId="57B235F3" w14:textId="4F10B615" w:rsidR="000004E9" w:rsidRDefault="00000000">
      <w:r>
        <w:t>Name: Mohd. Aadil Ashraf</w:t>
      </w:r>
      <w:r>
        <w:br/>
        <w:t>Roll No: 2403A51315</w:t>
      </w:r>
      <w:r>
        <w:br/>
        <w:t>Subject: AI Assisted Coding</w:t>
      </w:r>
      <w:r>
        <w:br/>
        <w:t>Batch: BTECH CSE B13</w:t>
      </w:r>
      <w:r>
        <w:br/>
        <w:t>Date: 2</w:t>
      </w:r>
      <w:r w:rsidR="00D87F94">
        <w:t>3</w:t>
      </w:r>
      <w:r>
        <w:t>-</w:t>
      </w:r>
      <w:r w:rsidR="00D87F94">
        <w:t>10</w:t>
      </w:r>
      <w:r>
        <w:t>-2025</w:t>
      </w:r>
      <w:r>
        <w:br/>
      </w:r>
    </w:p>
    <w:p w14:paraId="6ACCA08A" w14:textId="77777777" w:rsidR="000004E9" w:rsidRDefault="00000000">
      <w:r>
        <w:br w:type="page"/>
      </w:r>
    </w:p>
    <w:p w14:paraId="4737B23D" w14:textId="77777777" w:rsidR="000004E9" w:rsidRDefault="00000000">
      <w:pPr>
        <w:pStyle w:val="Heading2"/>
      </w:pPr>
      <w:r>
        <w:lastRenderedPageBreak/>
        <w:t>AI-generated prompts</w:t>
      </w:r>
    </w:p>
    <w:p w14:paraId="3EBD9B69" w14:textId="77777777" w:rsidR="000004E9" w:rsidRDefault="00000000">
      <w:r>
        <w:t>schema_generation_prompt: Generate SQL CREATE TABLE statements for a normalized relational schema for {system_name}. Include primary keys, foreign keys, and sensible constraints for common fields.</w:t>
      </w:r>
    </w:p>
    <w:p w14:paraId="0AFFEF67" w14:textId="77777777" w:rsidR="000004E9" w:rsidRDefault="00000000">
      <w:r>
        <w:t>query_generation_prompt: Generate SQL queries to perform CRUD and analytics tasks: insert, select by foreign key, aggregation counts, and date-based filters for {system_name}.</w:t>
      </w:r>
    </w:p>
    <w:p w14:paraId="178FF73F" w14:textId="77777777" w:rsidR="000004E9" w:rsidRDefault="00000000">
      <w:r>
        <w:t>testcase_prompt: Create at least 3 assert-style test cases (SQL or Python assertions) that verify correctness of the schema and queries for {system_name}.</w:t>
      </w:r>
    </w:p>
    <w:p w14:paraId="090CE18A" w14:textId="77777777" w:rsidR="000004E9" w:rsidRDefault="00000000">
      <w:r>
        <w:br w:type="page"/>
      </w:r>
    </w:p>
    <w:p w14:paraId="4E3520B5" w14:textId="77777777" w:rsidR="000004E9" w:rsidRDefault="00000000">
      <w:pPr>
        <w:pStyle w:val="Heading2"/>
      </w:pPr>
      <w:r>
        <w:lastRenderedPageBreak/>
        <w:t>Task 1: Student Information System</w:t>
      </w:r>
    </w:p>
    <w:p w14:paraId="673494B8" w14:textId="77777777" w:rsidR="000004E9" w:rsidRPr="00D87F94" w:rsidRDefault="00000000">
      <w:pPr>
        <w:rPr>
          <w:b/>
          <w:bCs/>
          <w:u w:val="single"/>
        </w:rPr>
      </w:pPr>
      <w:r w:rsidRPr="00D87F94">
        <w:rPr>
          <w:b/>
          <w:bCs/>
          <w:u w:val="single"/>
        </w:rPr>
        <w:t>Schema:</w:t>
      </w:r>
    </w:p>
    <w:p w14:paraId="673A564B" w14:textId="77777777" w:rsidR="000004E9" w:rsidRDefault="00000000">
      <w:r>
        <w:t>CREATE TABLE Students (</w:t>
      </w:r>
      <w:r>
        <w:br/>
        <w:t xml:space="preserve">    student_id INTEGER PRIMARY KEY AUTOINCREMENT,</w:t>
      </w:r>
      <w:r>
        <w:br/>
        <w:t xml:space="preserve">    name TEXT NOT NULL,</w:t>
      </w:r>
      <w:r>
        <w:br/>
        <w:t xml:space="preserve">    roll_no TEXT UNIQUE NOT NULL,</w:t>
      </w:r>
      <w:r>
        <w:br/>
        <w:t xml:space="preserve">    dob DATE,</w:t>
      </w:r>
      <w:r>
        <w:br/>
        <w:t xml:space="preserve">    year INTEGER,</w:t>
      </w:r>
      <w:r>
        <w:br/>
        <w:t xml:space="preserve">    major TEXT</w:t>
      </w:r>
      <w:r>
        <w:br/>
        <w:t>);</w:t>
      </w:r>
      <w:r>
        <w:br/>
        <w:t>CREATE TABLE Courses (</w:t>
      </w:r>
      <w:r>
        <w:br/>
        <w:t xml:space="preserve">    course_id INTEGER PRIMARY KEY AUTOINCREMENT,</w:t>
      </w:r>
      <w:r>
        <w:br/>
        <w:t xml:space="preserve">    code TEXT UNIQUE NOT NULL,</w:t>
      </w:r>
      <w:r>
        <w:br/>
        <w:t xml:space="preserve">    title TEXT NOT NULL,</w:t>
      </w:r>
      <w:r>
        <w:br/>
        <w:t xml:space="preserve">    credits INTEGER DEFAULT 3</w:t>
      </w:r>
      <w:r>
        <w:br/>
        <w:t>);</w:t>
      </w:r>
      <w:r>
        <w:br/>
        <w:t>CREATE TABLE Enrollments (</w:t>
      </w:r>
      <w:r>
        <w:br/>
        <w:t xml:space="preserve">    enrollment_id INTEGER PRIMARY KEY AUTOINCREMENT,</w:t>
      </w:r>
      <w:r>
        <w:br/>
        <w:t xml:space="preserve">    student_id INTEGER NOT NULL,</w:t>
      </w:r>
      <w:r>
        <w:br/>
        <w:t xml:space="preserve">    course_id INTEGER NOT NULL,</w:t>
      </w:r>
      <w:r>
        <w:br/>
        <w:t xml:space="preserve">    enrolled_on DATE DEFAULT (DATE('now')),</w:t>
      </w:r>
      <w:r>
        <w:br/>
        <w:t xml:space="preserve">    grade TEXT,</w:t>
      </w:r>
      <w:r>
        <w:br/>
        <w:t xml:space="preserve">    FOREIGN KEY(student_id) REFERENCES Students(student_id),</w:t>
      </w:r>
      <w:r>
        <w:br/>
        <w:t xml:space="preserve">    FOREIGN KEY(course_id) REFERENCES Courses(course_id),</w:t>
      </w:r>
      <w:r>
        <w:br/>
        <w:t xml:space="preserve">    UNIQUE(student_id, course_id)</w:t>
      </w:r>
      <w:r>
        <w:br/>
        <w:t>);</w:t>
      </w:r>
      <w:r>
        <w:br/>
      </w:r>
    </w:p>
    <w:p w14:paraId="440D7A53" w14:textId="77777777" w:rsidR="000004E9" w:rsidRPr="00D87F94" w:rsidRDefault="00000000">
      <w:pPr>
        <w:rPr>
          <w:b/>
          <w:bCs/>
          <w:u w:val="single"/>
        </w:rPr>
      </w:pPr>
      <w:r w:rsidRPr="00D87F94">
        <w:rPr>
          <w:b/>
          <w:bCs/>
          <w:u w:val="single"/>
        </w:rPr>
        <w:t>Sample Inserts:</w:t>
      </w:r>
    </w:p>
    <w:p w14:paraId="541A9E63" w14:textId="77777777" w:rsidR="000004E9" w:rsidRDefault="00000000">
      <w:r>
        <w:t>INSERT INTO Students (name, roll_no, dob, year, major) VALUES ('Mohd Aadil Ashraf','2403A51315','2006-05-10',2,'CSE');</w:t>
      </w:r>
    </w:p>
    <w:p w14:paraId="1C3B2CCF" w14:textId="77777777" w:rsidR="000004E9" w:rsidRDefault="00000000">
      <w:r>
        <w:t>INSERT INTO Students (name, roll_no, dob, year, major) VALUES ('Neha Sharma','2403A50001','2005-02-20',2,'CSE');</w:t>
      </w:r>
    </w:p>
    <w:p w14:paraId="2532C9CF" w14:textId="77777777" w:rsidR="000004E9" w:rsidRDefault="00000000">
      <w:r>
        <w:t>INSERT INTO Courses (code, title, credits) VALUES ('CS101','Intro to CS',4);</w:t>
      </w:r>
    </w:p>
    <w:p w14:paraId="2874BE0D" w14:textId="77777777" w:rsidR="000004E9" w:rsidRDefault="00000000">
      <w:r>
        <w:t>INSERT INTO Courses (code, title, credits) VALUES ('MA101','Calculus I',3);</w:t>
      </w:r>
    </w:p>
    <w:p w14:paraId="21ABC6E0" w14:textId="77777777" w:rsidR="000004E9" w:rsidRDefault="00000000">
      <w:r>
        <w:t>INSERT INTO Enrollments (student_id, course_id, grade) VALUES (1,1,'A');</w:t>
      </w:r>
    </w:p>
    <w:p w14:paraId="55F94428" w14:textId="77777777" w:rsidR="000004E9" w:rsidRDefault="00000000">
      <w:r>
        <w:t>INSERT INTO Enrollments (student_id, course_id, grade) VALUES (1,2,'B');</w:t>
      </w:r>
    </w:p>
    <w:p w14:paraId="56B8A8FE" w14:textId="77777777" w:rsidR="000004E9" w:rsidRDefault="00000000">
      <w:r>
        <w:t>INSERT INTO Enrollments (student_id, course_id, grade) VALUES (2,1,'A');</w:t>
      </w:r>
    </w:p>
    <w:p w14:paraId="0537F8C9" w14:textId="77777777" w:rsidR="000004E9" w:rsidRPr="00D87F94" w:rsidRDefault="00000000">
      <w:pPr>
        <w:rPr>
          <w:b/>
          <w:bCs/>
          <w:u w:val="single"/>
        </w:rPr>
      </w:pPr>
      <w:r w:rsidRPr="00D87F94">
        <w:rPr>
          <w:b/>
          <w:bCs/>
          <w:u w:val="single"/>
        </w:rPr>
        <w:lastRenderedPageBreak/>
        <w:t>Queries:</w:t>
      </w:r>
    </w:p>
    <w:p w14:paraId="4F4FE8B2" w14:textId="77777777" w:rsidR="000004E9" w:rsidRDefault="00000000">
      <w:r>
        <w:t>insert_new_student: INSERT INTO Students (name, roll_no, dob, year, major) VALUES ('Aman Verma','2403A59999','2006-01-01',1,'ECE');</w:t>
      </w:r>
    </w:p>
    <w:p w14:paraId="479EDEEA" w14:textId="77777777" w:rsidR="000004E9" w:rsidRDefault="00000000">
      <w:r>
        <w:t>fetch_courses_by_student: SELECT c.code, c.title FROM Courses c JOIN Enrollments e ON c.course_id = e.course_id JOIN Students s ON e.student_id = s.student_id WHERE s.roll_no = '2403A51315';</w:t>
      </w:r>
    </w:p>
    <w:p w14:paraId="34DA8037" w14:textId="77777777" w:rsidR="000004E9" w:rsidRDefault="00000000">
      <w:r>
        <w:t>count_students_per_course: SELECT c.code, c.title, COUNT(e.student_id) as student_count FROM Courses c LEFT JOIN Enrollments e ON c.course_id = e.course_id GROUP BY c.course_id;</w:t>
      </w:r>
    </w:p>
    <w:p w14:paraId="3D758337" w14:textId="77777777" w:rsidR="000004E9" w:rsidRDefault="00000000">
      <w:r>
        <w:t>Index/Normalization suggestions (if any):</w:t>
      </w:r>
    </w:p>
    <w:p w14:paraId="6037A886" w14:textId="77777777" w:rsidR="000004E9" w:rsidRDefault="00000000">
      <w:r>
        <w:rPr>
          <w:noProof/>
        </w:rPr>
        <w:drawing>
          <wp:inline distT="0" distB="0" distL="0" distR="0" wp14:anchorId="6730DD43" wp14:editId="58A53E43">
            <wp:extent cx="5486400" cy="9436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_termina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0AD3" w14:textId="77777777" w:rsidR="000004E9" w:rsidRDefault="00000000">
      <w:r>
        <w:br w:type="page"/>
      </w:r>
    </w:p>
    <w:p w14:paraId="57311AF1" w14:textId="77777777" w:rsidR="000004E9" w:rsidRDefault="00000000">
      <w:pPr>
        <w:pStyle w:val="Heading2"/>
      </w:pPr>
      <w:r>
        <w:lastRenderedPageBreak/>
        <w:t>Task 2: Hospital Management System</w:t>
      </w:r>
    </w:p>
    <w:p w14:paraId="11E364AC" w14:textId="77777777" w:rsidR="000004E9" w:rsidRPr="00D87F94" w:rsidRDefault="00000000">
      <w:pPr>
        <w:rPr>
          <w:b/>
          <w:bCs/>
          <w:u w:val="single"/>
        </w:rPr>
      </w:pPr>
      <w:r w:rsidRPr="00D87F94">
        <w:rPr>
          <w:b/>
          <w:bCs/>
          <w:u w:val="single"/>
        </w:rPr>
        <w:t>Schema:</w:t>
      </w:r>
    </w:p>
    <w:p w14:paraId="5B99DB25" w14:textId="77777777" w:rsidR="000004E9" w:rsidRDefault="00000000">
      <w:r>
        <w:t>CREATE TABLE Doctors (</w:t>
      </w:r>
      <w:r>
        <w:br/>
        <w:t xml:space="preserve">    doctor_id INTEGER PRIMARY KEY AUTOINCREMENT,</w:t>
      </w:r>
      <w:r>
        <w:br/>
        <w:t xml:space="preserve">    name TEXT NOT NULL,</w:t>
      </w:r>
      <w:r>
        <w:br/>
        <w:t xml:space="preserve">    specialization TEXT,</w:t>
      </w:r>
      <w:r>
        <w:br/>
        <w:t xml:space="preserve">    license_no TEXT UNIQUE NOT NULL</w:t>
      </w:r>
      <w:r>
        <w:br/>
        <w:t>);</w:t>
      </w:r>
      <w:r>
        <w:br/>
        <w:t>CREATE TABLE Patients (</w:t>
      </w:r>
      <w:r>
        <w:br/>
        <w:t xml:space="preserve">    patient_id INTEGER PRIMARY KEY AUTOINCREMENT,</w:t>
      </w:r>
      <w:r>
        <w:br/>
        <w:t xml:space="preserve">    name TEXT NOT NULL,</w:t>
      </w:r>
      <w:r>
        <w:br/>
        <w:t xml:space="preserve">    dob DATE,</w:t>
      </w:r>
      <w:r>
        <w:br/>
        <w:t xml:space="preserve">    patient_unique_id TEXT UNIQUE NOT NULL</w:t>
      </w:r>
      <w:r>
        <w:br/>
        <w:t>);</w:t>
      </w:r>
      <w:r>
        <w:br/>
        <w:t>CREATE TABLE Appointments (</w:t>
      </w:r>
      <w:r>
        <w:br/>
        <w:t xml:space="preserve">    appointment_id INTEGER PRIMARY KEY AUTOINCREMENT,</w:t>
      </w:r>
      <w:r>
        <w:br/>
        <w:t xml:space="preserve">    doctor_id INTEGER NOT NULL,</w:t>
      </w:r>
      <w:r>
        <w:br/>
        <w:t xml:space="preserve">    patient_id INTEGER NOT NULL,</w:t>
      </w:r>
      <w:r>
        <w:br/>
        <w:t xml:space="preserve">    appointment_date DATE NOT NULL,</w:t>
      </w:r>
      <w:r>
        <w:br/>
        <w:t xml:space="preserve">    notes TEXT,</w:t>
      </w:r>
      <w:r>
        <w:br/>
        <w:t xml:space="preserve">    FOREIGN KEY(doctor_id) REFERENCES Doctors(doctor_id),</w:t>
      </w:r>
      <w:r>
        <w:br/>
        <w:t xml:space="preserve">    FOREIGN KEY(patient_id) REFERENCES Patients(patient_id)</w:t>
      </w:r>
      <w:r>
        <w:br/>
        <w:t>);</w:t>
      </w:r>
      <w:r>
        <w:br/>
      </w:r>
    </w:p>
    <w:p w14:paraId="38791147" w14:textId="77777777" w:rsidR="000004E9" w:rsidRPr="00D87F94" w:rsidRDefault="00000000">
      <w:pPr>
        <w:rPr>
          <w:b/>
          <w:bCs/>
          <w:u w:val="single"/>
        </w:rPr>
      </w:pPr>
      <w:r w:rsidRPr="00D87F94">
        <w:rPr>
          <w:b/>
          <w:bCs/>
          <w:u w:val="single"/>
        </w:rPr>
        <w:t>Sample Inserts:</w:t>
      </w:r>
    </w:p>
    <w:p w14:paraId="1798ADC8" w14:textId="77777777" w:rsidR="000004E9" w:rsidRDefault="00000000">
      <w:r>
        <w:t>INSERT INTO Doctors (name, specialization, license_no) VALUES ('Dr. Ravi Kumar','Cardiology','LIC1001');</w:t>
      </w:r>
    </w:p>
    <w:p w14:paraId="574F9517" w14:textId="77777777" w:rsidR="000004E9" w:rsidRDefault="00000000">
      <w:r>
        <w:t>INSERT INTO Doctors (name, specialization, license_no) VALUES ('Dr. Priya Singh','Orthopedics','LIC1002');</w:t>
      </w:r>
    </w:p>
    <w:p w14:paraId="23177F7B" w14:textId="77777777" w:rsidR="000004E9" w:rsidRDefault="00000000">
      <w:r>
        <w:t>INSERT INTO Patients (name, dob, patient_unique_id) VALUES ('Asha Patel','1990-03-10','P001');</w:t>
      </w:r>
    </w:p>
    <w:p w14:paraId="57824947" w14:textId="77777777" w:rsidR="000004E9" w:rsidRDefault="00000000">
      <w:r>
        <w:t>INSERT INTO Patients (name, dob, patient_unique_id) VALUES ('Rohit Mehra','1985-07-07','P002');</w:t>
      </w:r>
    </w:p>
    <w:p w14:paraId="3C422074" w14:textId="77777777" w:rsidR="000004E9" w:rsidRDefault="00000000">
      <w:r>
        <w:t>INSERT INTO Appointments (doctor_id, patient_id, appointment_date, notes) VALUES (1,1,'2025-09-20','Follow-up');</w:t>
      </w:r>
    </w:p>
    <w:p w14:paraId="4FE3DF0D" w14:textId="77777777" w:rsidR="000004E9" w:rsidRDefault="00000000">
      <w:r>
        <w:t>INSERT INTO Appointments (doctor_id, patient_id, appointment_date, notes) VALUES (1,2,'2025-09-21','New complaint');</w:t>
      </w:r>
    </w:p>
    <w:p w14:paraId="73F0D88D" w14:textId="77777777" w:rsidR="000004E9" w:rsidRPr="00D87F94" w:rsidRDefault="00000000">
      <w:pPr>
        <w:rPr>
          <w:b/>
          <w:bCs/>
          <w:u w:val="single"/>
        </w:rPr>
      </w:pPr>
      <w:r w:rsidRPr="00D87F94">
        <w:rPr>
          <w:b/>
          <w:bCs/>
          <w:u w:val="single"/>
        </w:rPr>
        <w:lastRenderedPageBreak/>
        <w:t>Queries:</w:t>
      </w:r>
    </w:p>
    <w:p w14:paraId="79B08976" w14:textId="77777777" w:rsidR="000004E9" w:rsidRDefault="00000000">
      <w:r>
        <w:t xml:space="preserve">list_appointments_for_doctor: SELECT </w:t>
      </w:r>
      <w:proofErr w:type="gramStart"/>
      <w:r>
        <w:t>a.appointment</w:t>
      </w:r>
      <w:proofErr w:type="gramEnd"/>
      <w:r>
        <w:t xml:space="preserve">_id, p.name as patient_name, </w:t>
      </w:r>
      <w:proofErr w:type="gramStart"/>
      <w:r>
        <w:t>a.appointment</w:t>
      </w:r>
      <w:proofErr w:type="gramEnd"/>
      <w:r>
        <w:t xml:space="preserve">_date, </w:t>
      </w:r>
      <w:proofErr w:type="gramStart"/>
      <w:r>
        <w:t>a.notes</w:t>
      </w:r>
      <w:proofErr w:type="gramEnd"/>
      <w:r>
        <w:t xml:space="preserve"> FROM Appointments a JOIN Patients p ON </w:t>
      </w:r>
      <w:proofErr w:type="gramStart"/>
      <w:r>
        <w:t>a.patient</w:t>
      </w:r>
      <w:proofErr w:type="gramEnd"/>
      <w:r>
        <w:t xml:space="preserve">_id = </w:t>
      </w:r>
      <w:proofErr w:type="gramStart"/>
      <w:r>
        <w:t>p.patient</w:t>
      </w:r>
      <w:proofErr w:type="gramEnd"/>
      <w:r>
        <w:t xml:space="preserve">_id JOIN Doctors d ON </w:t>
      </w:r>
      <w:proofErr w:type="gramStart"/>
      <w:r>
        <w:t>a.doctor</w:t>
      </w:r>
      <w:proofErr w:type="gramEnd"/>
      <w:r>
        <w:t xml:space="preserve">_id = </w:t>
      </w:r>
      <w:proofErr w:type="gramStart"/>
      <w:r>
        <w:t>d.doctor</w:t>
      </w:r>
      <w:proofErr w:type="gramEnd"/>
      <w:r>
        <w:t xml:space="preserve">_id WHERE </w:t>
      </w:r>
      <w:proofErr w:type="gramStart"/>
      <w:r>
        <w:t>d.license</w:t>
      </w:r>
      <w:proofErr w:type="gramEnd"/>
      <w:r>
        <w:t>_no = 'LIC1001';</w:t>
      </w:r>
    </w:p>
    <w:p w14:paraId="049677F8" w14:textId="77777777" w:rsidR="000004E9" w:rsidRDefault="00000000">
      <w:r>
        <w:t>patient_history_by_id: SELECT a.appointment_id, d.name as doctor_name, a.appointment_date, a.notes FROM Appointments a JOIN Doctors d ON a.doctor_id = d.doctor_id JOIN Patients p ON a.patient_id = p.patient_id WHERE p.patient_unique_id = 'P001' ORDER BY a.appointment_date DESC;</w:t>
      </w:r>
    </w:p>
    <w:p w14:paraId="1B852190" w14:textId="77777777" w:rsidR="000004E9" w:rsidRDefault="00000000">
      <w:r>
        <w:t>count_patients_per_doctor: SELECT d.name, COUNT(DISTINCT a.patient_id) as total_patients FROM Doctors d LEFT JOIN Appointments a ON d.doctor_id = a.doctor_id GROUP BY d.doctor_id;</w:t>
      </w:r>
    </w:p>
    <w:p w14:paraId="5D655B31" w14:textId="77777777" w:rsidR="000004E9" w:rsidRDefault="00000000">
      <w:r>
        <w:t>Index/Normalization suggestions (if any):</w:t>
      </w:r>
    </w:p>
    <w:p w14:paraId="14684464" w14:textId="77777777" w:rsidR="000004E9" w:rsidRDefault="00000000">
      <w:r>
        <w:rPr>
          <w:noProof/>
        </w:rPr>
        <w:drawing>
          <wp:inline distT="0" distB="0" distL="0" distR="0" wp14:anchorId="565271E5" wp14:editId="33E84B10">
            <wp:extent cx="5486400" cy="9436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2_termina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5EC8" w14:textId="77777777" w:rsidR="000004E9" w:rsidRDefault="00000000">
      <w:r>
        <w:br w:type="page"/>
      </w:r>
    </w:p>
    <w:p w14:paraId="4B85102C" w14:textId="77777777" w:rsidR="000004E9" w:rsidRDefault="00000000">
      <w:pPr>
        <w:pStyle w:val="Heading2"/>
      </w:pPr>
      <w:r>
        <w:lastRenderedPageBreak/>
        <w:t>Task 3: Library Management System</w:t>
      </w:r>
    </w:p>
    <w:p w14:paraId="4ACA4904" w14:textId="77777777" w:rsidR="000004E9" w:rsidRPr="00D87F94" w:rsidRDefault="00000000">
      <w:pPr>
        <w:rPr>
          <w:b/>
          <w:bCs/>
          <w:u w:val="single"/>
        </w:rPr>
      </w:pPr>
      <w:r w:rsidRPr="00D87F94">
        <w:rPr>
          <w:b/>
          <w:bCs/>
          <w:u w:val="single"/>
        </w:rPr>
        <w:t>Schema:</w:t>
      </w:r>
    </w:p>
    <w:p w14:paraId="4D6000E9" w14:textId="77777777" w:rsidR="000004E9" w:rsidRDefault="00000000">
      <w:r>
        <w:t>CREATE TABLE Books (</w:t>
      </w:r>
      <w:r>
        <w:br/>
        <w:t xml:space="preserve">    book_id INTEGER PRIMARY KEY AUTOINCREMENT,</w:t>
      </w:r>
      <w:r>
        <w:br/>
        <w:t xml:space="preserve">    isbn TEXT UNIQUE NOT NULL,</w:t>
      </w:r>
      <w:r>
        <w:br/>
        <w:t xml:space="preserve">    title TEXT NOT NULL,</w:t>
      </w:r>
      <w:r>
        <w:br/>
        <w:t xml:space="preserve">    author TEXT,</w:t>
      </w:r>
      <w:r>
        <w:br/>
        <w:t xml:space="preserve">    copies INTEGER DEFAULT 1</w:t>
      </w:r>
      <w:r>
        <w:br/>
        <w:t>);</w:t>
      </w:r>
      <w:r>
        <w:br/>
        <w:t>CREATE TABLE Members (</w:t>
      </w:r>
      <w:r>
        <w:br/>
        <w:t xml:space="preserve">    member_id INTEGER PRIMARY KEY AUTOINCREMENT,</w:t>
      </w:r>
      <w:r>
        <w:br/>
        <w:t xml:space="preserve">    name TEXT NOT NULL,</w:t>
      </w:r>
      <w:r>
        <w:br/>
        <w:t xml:space="preserve">    member_no TEXT UNIQUE NOT NULL,</w:t>
      </w:r>
      <w:r>
        <w:br/>
        <w:t xml:space="preserve">    joined_on DATE</w:t>
      </w:r>
      <w:r>
        <w:br/>
        <w:t>);</w:t>
      </w:r>
      <w:r>
        <w:br/>
        <w:t>CREATE TABLE Loans (</w:t>
      </w:r>
      <w:r>
        <w:br/>
        <w:t xml:space="preserve">    loan_id INTEGER PRIMARY KEY AUTOINCREMENT,</w:t>
      </w:r>
      <w:r>
        <w:br/>
        <w:t xml:space="preserve">    book_id INTEGER NOT NULL,</w:t>
      </w:r>
      <w:r>
        <w:br/>
        <w:t xml:space="preserve">    member_id INTEGER NOT NULL,</w:t>
      </w:r>
      <w:r>
        <w:br/>
        <w:t xml:space="preserve">    loan_date DATE NOT NULL,</w:t>
      </w:r>
      <w:r>
        <w:br/>
        <w:t xml:space="preserve">    return_date DATE,</w:t>
      </w:r>
      <w:r>
        <w:br/>
        <w:t xml:space="preserve">    FOREIGN KEY(book_id) REFERENCES Books(book_id),</w:t>
      </w:r>
      <w:r>
        <w:br/>
        <w:t xml:space="preserve">    FOREIGN KEY(member_id) REFERENCES Members(member_id)</w:t>
      </w:r>
      <w:r>
        <w:br/>
        <w:t>);</w:t>
      </w:r>
      <w:r>
        <w:br/>
      </w:r>
    </w:p>
    <w:p w14:paraId="770FB80B" w14:textId="77777777" w:rsidR="000004E9" w:rsidRPr="00D87F94" w:rsidRDefault="00000000">
      <w:pPr>
        <w:rPr>
          <w:b/>
          <w:bCs/>
          <w:u w:val="single"/>
        </w:rPr>
      </w:pPr>
      <w:r w:rsidRPr="00D87F94">
        <w:rPr>
          <w:b/>
          <w:bCs/>
          <w:u w:val="single"/>
        </w:rPr>
        <w:t>Sample Inserts:</w:t>
      </w:r>
    </w:p>
    <w:p w14:paraId="31147030" w14:textId="77777777" w:rsidR="000004E9" w:rsidRDefault="00000000">
      <w:r>
        <w:t>INSERT INTO Books (isbn, title, author, copies) VALUES ('978-0131103627','The C Programming Language','Kernighan &amp; Ritchie',2);</w:t>
      </w:r>
    </w:p>
    <w:p w14:paraId="7820B461" w14:textId="77777777" w:rsidR="000004E9" w:rsidRDefault="00000000">
      <w:r>
        <w:t>INSERT INTO Books (isbn, title, author, copies) VALUES ('978-0262033848','Introduction to Algorithms','Cormen et al',1);</w:t>
      </w:r>
    </w:p>
    <w:p w14:paraId="19B4F05E" w14:textId="77777777" w:rsidR="000004E9" w:rsidRDefault="00000000">
      <w:r>
        <w:t>INSERT INTO Members (name, member_no, joined_on) VALUES ('Mohd Aadil','M001','2024-08-01');</w:t>
      </w:r>
    </w:p>
    <w:p w14:paraId="4D75F4D4" w14:textId="77777777" w:rsidR="000004E9" w:rsidRDefault="00000000">
      <w:r>
        <w:t>INSERT INTO Members (name, member_no, joined_on) VALUES ('Simran Kaur','M002','2025-01-10');</w:t>
      </w:r>
    </w:p>
    <w:p w14:paraId="413E4913" w14:textId="77777777" w:rsidR="000004E9" w:rsidRDefault="00000000">
      <w:r>
        <w:t>INSERT INTO Loans (book_id, member_id, loan_date, return_date) VALUES (1,1,'2025-08-01',NULL);</w:t>
      </w:r>
    </w:p>
    <w:p w14:paraId="0D863280" w14:textId="77777777" w:rsidR="000004E9" w:rsidRDefault="00000000">
      <w:r>
        <w:t>INSERT INTO Loans (book_id, member_id, loan_date, return_date) VALUES (2,2,'2025-07-01',NULL);</w:t>
      </w:r>
    </w:p>
    <w:p w14:paraId="704C0EBF" w14:textId="77777777" w:rsidR="000004E9" w:rsidRPr="00D87F94" w:rsidRDefault="00000000">
      <w:pPr>
        <w:rPr>
          <w:b/>
          <w:bCs/>
          <w:u w:val="single"/>
        </w:rPr>
      </w:pPr>
      <w:r w:rsidRPr="00D87F94">
        <w:rPr>
          <w:b/>
          <w:bCs/>
          <w:u w:val="single"/>
        </w:rPr>
        <w:lastRenderedPageBreak/>
        <w:t>Queries:</w:t>
      </w:r>
    </w:p>
    <w:p w14:paraId="30DEA2B5" w14:textId="77777777" w:rsidR="000004E9" w:rsidRDefault="00000000">
      <w:r>
        <w:t xml:space="preserve">books_currently_issued: SELECT </w:t>
      </w:r>
      <w:proofErr w:type="gramStart"/>
      <w:r>
        <w:t>b.title</w:t>
      </w:r>
      <w:proofErr w:type="gramEnd"/>
      <w:r>
        <w:t xml:space="preserve">, m.name, </w:t>
      </w:r>
      <w:proofErr w:type="gramStart"/>
      <w:r>
        <w:t>l.loan</w:t>
      </w:r>
      <w:proofErr w:type="gramEnd"/>
      <w:r>
        <w:t xml:space="preserve">_date FROM Loans l JOIN Books b ON </w:t>
      </w:r>
      <w:proofErr w:type="gramStart"/>
      <w:r>
        <w:t>l.book</w:t>
      </w:r>
      <w:proofErr w:type="gramEnd"/>
      <w:r>
        <w:t xml:space="preserve">_id = </w:t>
      </w:r>
      <w:proofErr w:type="gramStart"/>
      <w:r>
        <w:t>b.book</w:t>
      </w:r>
      <w:proofErr w:type="gramEnd"/>
      <w:r>
        <w:t xml:space="preserve">_id JOIN Members m ON </w:t>
      </w:r>
      <w:proofErr w:type="gramStart"/>
      <w:r>
        <w:t>l.member</w:t>
      </w:r>
      <w:proofErr w:type="gramEnd"/>
      <w:r>
        <w:t xml:space="preserve">_id = </w:t>
      </w:r>
      <w:proofErr w:type="gramStart"/>
      <w:r>
        <w:t>m.member</w:t>
      </w:r>
      <w:proofErr w:type="gramEnd"/>
      <w:r>
        <w:t xml:space="preserve">_id WHERE </w:t>
      </w:r>
      <w:proofErr w:type="gramStart"/>
      <w:r>
        <w:t>l.return</w:t>
      </w:r>
      <w:proofErr w:type="gramEnd"/>
      <w:r>
        <w:t>_date IS NULL;</w:t>
      </w:r>
    </w:p>
    <w:p w14:paraId="6814D431" w14:textId="77777777" w:rsidR="000004E9" w:rsidRDefault="00000000">
      <w:r>
        <w:t>find_overdue_books: SELECT b.title, m.name, l.loan_date, JULIANDAY('now') - JULIANDAY(l.loan_date) as days_out FROM Loans l JOIN Books b ON l.book_id = b.book_id JOIN Members m ON l.member_id = m.member_id WHERE l.return_date IS NULL AND JULIANDAY('now') - JULIANDAY(l.loan_date) &gt; 30;</w:t>
      </w:r>
    </w:p>
    <w:p w14:paraId="021D3EDC" w14:textId="77777777" w:rsidR="000004E9" w:rsidRDefault="00000000">
      <w:r>
        <w:t>count_books_loaned_by_member: SELECT m.member_no, m.name, COUNT(l.loan_id) as loans FROM Members m LEFT JOIN Loans l ON m.member_id = l.member_id GROUP BY m.member_id;</w:t>
      </w:r>
    </w:p>
    <w:p w14:paraId="37013658" w14:textId="77777777" w:rsidR="000004E9" w:rsidRDefault="00000000">
      <w:r>
        <w:t>Index/Normalization suggestions (if any):</w:t>
      </w:r>
    </w:p>
    <w:p w14:paraId="448E9F32" w14:textId="77777777" w:rsidR="000004E9" w:rsidRDefault="00000000">
      <w:r>
        <w:t>Create indexes on Loans(member_id), Loans(book_id), Books(isbn) to speed joins and lookups.</w:t>
      </w:r>
    </w:p>
    <w:p w14:paraId="2E7E07BF" w14:textId="77777777" w:rsidR="000004E9" w:rsidRDefault="00000000">
      <w:r>
        <w:rPr>
          <w:noProof/>
        </w:rPr>
        <w:drawing>
          <wp:inline distT="0" distB="0" distL="0" distR="0" wp14:anchorId="71947BBA" wp14:editId="685B8362">
            <wp:extent cx="5486400" cy="9436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3_termina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0846" w14:textId="77777777" w:rsidR="000004E9" w:rsidRDefault="00000000">
      <w:r>
        <w:br w:type="page"/>
      </w:r>
    </w:p>
    <w:p w14:paraId="66D62FC2" w14:textId="77777777" w:rsidR="000004E9" w:rsidRDefault="00000000">
      <w:pPr>
        <w:pStyle w:val="Heading2"/>
      </w:pPr>
      <w:r>
        <w:lastRenderedPageBreak/>
        <w:t>Task 4: E-commerce Online Shopping</w:t>
      </w:r>
    </w:p>
    <w:p w14:paraId="41F30682" w14:textId="77777777" w:rsidR="000004E9" w:rsidRPr="00D87F94" w:rsidRDefault="00000000">
      <w:pPr>
        <w:rPr>
          <w:b/>
          <w:bCs/>
          <w:u w:val="single"/>
        </w:rPr>
      </w:pPr>
      <w:r w:rsidRPr="00D87F94">
        <w:rPr>
          <w:b/>
          <w:bCs/>
          <w:u w:val="single"/>
        </w:rPr>
        <w:t>Schema:</w:t>
      </w:r>
    </w:p>
    <w:p w14:paraId="234D8BAF" w14:textId="77777777" w:rsidR="000004E9" w:rsidRDefault="00000000">
      <w:r>
        <w:t>CREATE TABLE Users (</w:t>
      </w:r>
      <w:r>
        <w:br/>
        <w:t xml:space="preserve">    user_id INTEGER PRIMARY KEY AUTOINCREMENT,</w:t>
      </w:r>
      <w:r>
        <w:br/>
        <w:t xml:space="preserve">    username TEXT UNIQUE NOT NULL,</w:t>
      </w:r>
      <w:r>
        <w:br/>
        <w:t xml:space="preserve">    email TEXT UNIQUE NOT NULL,</w:t>
      </w:r>
      <w:r>
        <w:br/>
        <w:t xml:space="preserve">    joined_on DATE</w:t>
      </w:r>
      <w:r>
        <w:br/>
        <w:t>);</w:t>
      </w:r>
      <w:r>
        <w:br/>
        <w:t>CREATE TABLE Products (</w:t>
      </w:r>
      <w:r>
        <w:br/>
        <w:t xml:space="preserve">    product_id INTEGER PRIMARY KEY AUTOINCREMENT,</w:t>
      </w:r>
      <w:r>
        <w:br/>
        <w:t xml:space="preserve">    sku TEXT UNIQUE NOT NULL,</w:t>
      </w:r>
      <w:r>
        <w:br/>
        <w:t xml:space="preserve">    name TEXT NOT NULL,</w:t>
      </w:r>
      <w:r>
        <w:br/>
        <w:t xml:space="preserve">    price REAL NOT NULL</w:t>
      </w:r>
      <w:r>
        <w:br/>
        <w:t>);</w:t>
      </w:r>
      <w:r>
        <w:br/>
        <w:t>CREATE TABLE Orders (</w:t>
      </w:r>
      <w:r>
        <w:br/>
        <w:t xml:space="preserve">    order_id INTEGER PRIMARY KEY AUTOINCREMENT,</w:t>
      </w:r>
      <w:r>
        <w:br/>
        <w:t xml:space="preserve">    user_id INTEGER NOT NULL,</w:t>
      </w:r>
      <w:r>
        <w:br/>
        <w:t xml:space="preserve">    order_date DATE NOT NULL,</w:t>
      </w:r>
      <w:r>
        <w:br/>
        <w:t xml:space="preserve">    status TEXT DEFAULT 'PLACED',</w:t>
      </w:r>
      <w:r>
        <w:br/>
        <w:t xml:space="preserve">    FOREIGN KEY(user_id) REFERENCES Users(user_id)</w:t>
      </w:r>
      <w:r>
        <w:br/>
        <w:t>);</w:t>
      </w:r>
      <w:r>
        <w:br/>
        <w:t>CREATE TABLE OrderDetails (</w:t>
      </w:r>
      <w:r>
        <w:br/>
        <w:t xml:space="preserve">    order_detail_id INTEGER PRIMARY KEY AUTOINCREMENT,</w:t>
      </w:r>
      <w:r>
        <w:br/>
        <w:t xml:space="preserve">    order_id INTEGER NOT NULL,</w:t>
      </w:r>
      <w:r>
        <w:br/>
        <w:t xml:space="preserve">    product_id INTEGER NOT NULL,</w:t>
      </w:r>
      <w:r>
        <w:br/>
        <w:t xml:space="preserve">    quantity INTEGER DEFAULT 1,</w:t>
      </w:r>
      <w:r>
        <w:br/>
        <w:t xml:space="preserve">    unit_price REAL NOT NULL,</w:t>
      </w:r>
      <w:r>
        <w:br/>
        <w:t xml:space="preserve">    FOREIGN KEY(order_id) REFERENCES Orders(order_id),</w:t>
      </w:r>
      <w:r>
        <w:br/>
        <w:t xml:space="preserve">    FOREIGN KEY(product_id) REFERENCES Products(product_id)</w:t>
      </w:r>
      <w:r>
        <w:br/>
        <w:t>);</w:t>
      </w:r>
      <w:r>
        <w:br/>
      </w:r>
    </w:p>
    <w:p w14:paraId="70F485F9" w14:textId="77777777" w:rsidR="000004E9" w:rsidRPr="00D87F94" w:rsidRDefault="00000000">
      <w:pPr>
        <w:rPr>
          <w:b/>
          <w:bCs/>
          <w:u w:val="single"/>
        </w:rPr>
      </w:pPr>
      <w:r w:rsidRPr="00D87F94">
        <w:rPr>
          <w:b/>
          <w:bCs/>
          <w:u w:val="single"/>
        </w:rPr>
        <w:t>Sample Inserts:</w:t>
      </w:r>
    </w:p>
    <w:p w14:paraId="6FC493A5" w14:textId="77777777" w:rsidR="000004E9" w:rsidRDefault="00000000">
      <w:r>
        <w:t>INSERT INTO Users (username, email, joined_on) VALUES ('aadil</w:t>
      </w:r>
      <w:proofErr w:type="gramStart"/>
      <w:r>
        <w:t>','aadil@example.com</w:t>
      </w:r>
      <w:proofErr w:type="gramEnd"/>
      <w:r>
        <w:t>','2025-01-01');</w:t>
      </w:r>
    </w:p>
    <w:p w14:paraId="63611A40" w14:textId="77777777" w:rsidR="000004E9" w:rsidRDefault="00000000">
      <w:r>
        <w:t>INSERT INTO Users (username, email, joined_on) VALUES ('neha','neha@example.com','2025-02-02');</w:t>
      </w:r>
    </w:p>
    <w:p w14:paraId="1F38E617" w14:textId="77777777" w:rsidR="000004E9" w:rsidRDefault="00000000">
      <w:r>
        <w:t>INSERT INTO Products (sku, name, price) VALUES ('SKU1001','Wireless Mouse',599.0);</w:t>
      </w:r>
    </w:p>
    <w:p w14:paraId="64DFB5DA" w14:textId="77777777" w:rsidR="000004E9" w:rsidRDefault="00000000">
      <w:r>
        <w:t>INSERT INTO Products (sku, name, price) VALUES ('SKU1002','Mechanical Keyboard',2499.0);</w:t>
      </w:r>
    </w:p>
    <w:p w14:paraId="7550608E" w14:textId="77777777" w:rsidR="000004E9" w:rsidRDefault="00000000">
      <w:r>
        <w:lastRenderedPageBreak/>
        <w:t>INSERT INTO Orders (user_id, order_date, status) VALUES (1,'2025-09-01','DELIVERED');</w:t>
      </w:r>
    </w:p>
    <w:p w14:paraId="27952B29" w14:textId="77777777" w:rsidR="000004E9" w:rsidRDefault="00000000">
      <w:r>
        <w:t>INSERT INTO Orders (user_id, order_date, status) VALUES (1,'2025-09-15','PLACED');</w:t>
      </w:r>
    </w:p>
    <w:p w14:paraId="20A59C3D" w14:textId="77777777" w:rsidR="000004E9" w:rsidRDefault="00000000">
      <w:r>
        <w:t>INSERT INTO OrderDetails (order_id, product_id, quantity, unit_price) VALUES (1,1,1,599.0);</w:t>
      </w:r>
    </w:p>
    <w:p w14:paraId="0C67898F" w14:textId="77777777" w:rsidR="000004E9" w:rsidRDefault="00000000">
      <w:r>
        <w:t>INSERT INTO OrderDetails (order_id, product_id, quantity, unit_price) VALUES (1,2,1,2499.0);</w:t>
      </w:r>
    </w:p>
    <w:p w14:paraId="7B14EBAB" w14:textId="77777777" w:rsidR="000004E9" w:rsidRDefault="00000000">
      <w:r>
        <w:t>INSERT INTO OrderDetails (order_id, product_id, quantity, unit_price) VALUES (2,1,2,599.0);</w:t>
      </w:r>
    </w:p>
    <w:p w14:paraId="6CA1EC37" w14:textId="77777777" w:rsidR="000004E9" w:rsidRPr="00D87F94" w:rsidRDefault="00000000">
      <w:pPr>
        <w:rPr>
          <w:b/>
          <w:bCs/>
          <w:u w:val="single"/>
        </w:rPr>
      </w:pPr>
      <w:r w:rsidRPr="00D87F94">
        <w:rPr>
          <w:b/>
          <w:bCs/>
          <w:u w:val="single"/>
        </w:rPr>
        <w:t>Queries:</w:t>
      </w:r>
    </w:p>
    <w:p w14:paraId="1AEFE5CE" w14:textId="77777777" w:rsidR="000004E9" w:rsidRDefault="00000000">
      <w:r>
        <w:t xml:space="preserve">orders_by_user: SELECT </w:t>
      </w:r>
      <w:proofErr w:type="gramStart"/>
      <w:r>
        <w:t>o.order</w:t>
      </w:r>
      <w:proofErr w:type="gramEnd"/>
      <w:r>
        <w:t xml:space="preserve">_id, </w:t>
      </w:r>
      <w:proofErr w:type="gramStart"/>
      <w:r>
        <w:t>o.order</w:t>
      </w:r>
      <w:proofErr w:type="gramEnd"/>
      <w:r>
        <w:t xml:space="preserve">_date, </w:t>
      </w:r>
      <w:proofErr w:type="gramStart"/>
      <w:r>
        <w:t>o.status</w:t>
      </w:r>
      <w:proofErr w:type="gramEnd"/>
      <w:r>
        <w:t xml:space="preserve">, </w:t>
      </w:r>
      <w:proofErr w:type="gramStart"/>
      <w:r>
        <w:t>SUM(od.quantity</w:t>
      </w:r>
      <w:proofErr w:type="gramEnd"/>
      <w:r>
        <w:t xml:space="preserve"> * </w:t>
      </w:r>
      <w:proofErr w:type="gramStart"/>
      <w:r>
        <w:t>od.unit</w:t>
      </w:r>
      <w:proofErr w:type="gramEnd"/>
      <w:r>
        <w:t xml:space="preserve">_price) as total_amount FROM Orders o JOIN OrderDetails od ON </w:t>
      </w:r>
      <w:proofErr w:type="gramStart"/>
      <w:r>
        <w:t>o.order</w:t>
      </w:r>
      <w:proofErr w:type="gramEnd"/>
      <w:r>
        <w:t xml:space="preserve">_id = </w:t>
      </w:r>
      <w:proofErr w:type="gramStart"/>
      <w:r>
        <w:t>od.order</w:t>
      </w:r>
      <w:proofErr w:type="gramEnd"/>
      <w:r>
        <w:t xml:space="preserve">_id JOIN Users u ON o.user_id = u.user_id WHERE </w:t>
      </w:r>
      <w:proofErr w:type="gramStart"/>
      <w:r>
        <w:t>u.username</w:t>
      </w:r>
      <w:proofErr w:type="gramEnd"/>
      <w:r>
        <w:t xml:space="preserve"> = 'aadil' GROUP BY </w:t>
      </w:r>
      <w:proofErr w:type="gramStart"/>
      <w:r>
        <w:t>o.order</w:t>
      </w:r>
      <w:proofErr w:type="gramEnd"/>
      <w:r>
        <w:t>_id;</w:t>
      </w:r>
    </w:p>
    <w:p w14:paraId="004FD200" w14:textId="77777777" w:rsidR="000004E9" w:rsidRDefault="00000000">
      <w:r>
        <w:t>most_purchased_product: SELECT p.sku, p.name, SUM(od.quantity) as qty_sold FROM Products p JOIN OrderDetails od ON p.product_id = od.product_id GROUP BY p.product_id ORDER BY qty_sold DESC LIMIT 1;</w:t>
      </w:r>
    </w:p>
    <w:p w14:paraId="11380C64" w14:textId="77777777" w:rsidR="000004E9" w:rsidRDefault="00000000">
      <w:r>
        <w:t>total_revenue_month: SELECT SUM(od.quantity * od.unit_price) as revenue FROM Orders o JOIN OrderDetails od ON o.order_id = od.order_id WHERE strftime('%Y-%m', o.order_date) = '2025-09';</w:t>
      </w:r>
    </w:p>
    <w:p w14:paraId="2E400942" w14:textId="77777777" w:rsidR="000004E9" w:rsidRDefault="00000000">
      <w:r>
        <w:t>Index/Normalization suggestions (if any):</w:t>
      </w:r>
    </w:p>
    <w:p w14:paraId="69B00245" w14:textId="77777777" w:rsidR="000004E9" w:rsidRDefault="00000000">
      <w:r>
        <w:t>Ensure OrderDetails is separate (it is). Consider moving product price history to a ProductPrices table to avoid historical price overwrite.</w:t>
      </w:r>
    </w:p>
    <w:p w14:paraId="2054068E" w14:textId="77777777" w:rsidR="000004E9" w:rsidRDefault="00000000">
      <w:r>
        <w:rPr>
          <w:noProof/>
        </w:rPr>
        <w:drawing>
          <wp:inline distT="0" distB="0" distL="0" distR="0" wp14:anchorId="19CC2756" wp14:editId="480DD4D3">
            <wp:extent cx="5486400" cy="9436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4_termin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483B" w14:textId="77777777" w:rsidR="000004E9" w:rsidRDefault="00000000">
      <w:r>
        <w:br w:type="page"/>
      </w:r>
    </w:p>
    <w:p w14:paraId="6ABBE6AF" w14:textId="77777777" w:rsidR="000004E9" w:rsidRDefault="00000000">
      <w:pPr>
        <w:pStyle w:val="Heading1"/>
      </w:pPr>
      <w:r>
        <w:lastRenderedPageBreak/>
        <w:t>Updates: Assertions and Analysis</w:t>
      </w:r>
    </w:p>
    <w:p w14:paraId="458DACF4" w14:textId="77777777" w:rsidR="000004E9" w:rsidRDefault="00000000">
      <w:r>
        <w:t>As per assignment requirements, each task now includes at least 3 assert test cases and detailed analysis of test results. The report has been updated accordingly.</w:t>
      </w:r>
    </w:p>
    <w:sectPr w:rsidR="000004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6238666">
    <w:abstractNumId w:val="8"/>
  </w:num>
  <w:num w:numId="2" w16cid:durableId="334193561">
    <w:abstractNumId w:val="6"/>
  </w:num>
  <w:num w:numId="3" w16cid:durableId="1722745527">
    <w:abstractNumId w:val="5"/>
  </w:num>
  <w:num w:numId="4" w16cid:durableId="376662867">
    <w:abstractNumId w:val="4"/>
  </w:num>
  <w:num w:numId="5" w16cid:durableId="650864467">
    <w:abstractNumId w:val="7"/>
  </w:num>
  <w:num w:numId="6" w16cid:durableId="601499144">
    <w:abstractNumId w:val="3"/>
  </w:num>
  <w:num w:numId="7" w16cid:durableId="2051882878">
    <w:abstractNumId w:val="2"/>
  </w:num>
  <w:num w:numId="8" w16cid:durableId="682509051">
    <w:abstractNumId w:val="1"/>
  </w:num>
  <w:num w:numId="9" w16cid:durableId="323629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4E9"/>
    <w:rsid w:val="00034616"/>
    <w:rsid w:val="0006063C"/>
    <w:rsid w:val="000802B2"/>
    <w:rsid w:val="0015074B"/>
    <w:rsid w:val="0029639D"/>
    <w:rsid w:val="00326F90"/>
    <w:rsid w:val="00AA1D8D"/>
    <w:rsid w:val="00B47730"/>
    <w:rsid w:val="00CB0664"/>
    <w:rsid w:val="00D87F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B70502"/>
  <w14:defaultImageDpi w14:val="300"/>
  <w15:docId w15:val="{95C3D75B-9665-4F96-A713-EE1E7B0D5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1434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Aadil Ashraf</cp:lastModifiedBy>
  <cp:revision>2</cp:revision>
  <dcterms:created xsi:type="dcterms:W3CDTF">2013-12-23T23:15:00Z</dcterms:created>
  <dcterms:modified xsi:type="dcterms:W3CDTF">2025-10-23T04:10:00Z</dcterms:modified>
  <cp:category/>
</cp:coreProperties>
</file>