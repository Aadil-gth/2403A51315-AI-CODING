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11" w:rsidRPr="00773311" w:rsidRDefault="00773311" w:rsidP="00773311">
      <w:pPr>
        <w:pStyle w:val="Title"/>
        <w:jc w:val="center"/>
        <w:rPr>
          <w:b/>
          <w:sz w:val="72"/>
          <w:szCs w:val="72"/>
        </w:rPr>
      </w:pPr>
      <w:r w:rsidRPr="00773311">
        <w:rPr>
          <w:b/>
          <w:sz w:val="72"/>
          <w:szCs w:val="72"/>
        </w:rPr>
        <w:t>Assignment 4.3</w:t>
      </w:r>
    </w:p>
    <w:p w:rsidR="00773311" w:rsidRPr="00773311" w:rsidRDefault="00773311" w:rsidP="00773311"/>
    <w:p w:rsidR="00773311" w:rsidRPr="00773311" w:rsidRDefault="00773311" w:rsidP="00773311">
      <w:pPr>
        <w:pStyle w:val="Title"/>
        <w:rPr>
          <w:sz w:val="56"/>
          <w:szCs w:val="56"/>
        </w:rPr>
      </w:pPr>
      <w:r w:rsidRPr="00773311">
        <w:rPr>
          <w:sz w:val="56"/>
          <w:szCs w:val="56"/>
        </w:rPr>
        <w:t>Lab 4: Advanced Prompt Engineering</w:t>
      </w:r>
    </w:p>
    <w:p w:rsidR="00773311" w:rsidRDefault="00773311" w:rsidP="00773311">
      <w:pPr>
        <w:rPr>
          <w:sz w:val="44"/>
          <w:szCs w:val="44"/>
        </w:rPr>
      </w:pPr>
    </w:p>
    <w:p w:rsidR="00773311" w:rsidRDefault="00773311" w:rsidP="00773311">
      <w:pPr>
        <w:rPr>
          <w:sz w:val="44"/>
          <w:szCs w:val="44"/>
        </w:rPr>
      </w:pPr>
    </w:p>
    <w:p w:rsidR="00773311" w:rsidRDefault="00773311" w:rsidP="00773311">
      <w:pPr>
        <w:rPr>
          <w:sz w:val="44"/>
          <w:szCs w:val="44"/>
        </w:rPr>
      </w:pPr>
    </w:p>
    <w:p w:rsidR="00773311" w:rsidRPr="00773311" w:rsidRDefault="00773311" w:rsidP="00773311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Course:</w:t>
      </w:r>
      <w:r w:rsidRPr="00773311">
        <w:rPr>
          <w:sz w:val="44"/>
          <w:szCs w:val="44"/>
        </w:rPr>
        <w:t xml:space="preserve"> AI Assisted Coding</w:t>
      </w:r>
    </w:p>
    <w:p w:rsidR="00773311" w:rsidRPr="00773311" w:rsidRDefault="00773311" w:rsidP="00773311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Name:</w:t>
      </w:r>
      <w:r w:rsidRPr="00773311">
        <w:rPr>
          <w:sz w:val="44"/>
          <w:szCs w:val="44"/>
        </w:rPr>
        <w:t xml:space="preserve"> </w:t>
      </w:r>
      <w:proofErr w:type="spellStart"/>
      <w:r w:rsidRPr="00773311">
        <w:rPr>
          <w:sz w:val="44"/>
          <w:szCs w:val="44"/>
        </w:rPr>
        <w:t>Mohd</w:t>
      </w:r>
      <w:proofErr w:type="spellEnd"/>
      <w:r w:rsidRPr="00773311">
        <w:rPr>
          <w:sz w:val="44"/>
          <w:szCs w:val="44"/>
        </w:rPr>
        <w:t xml:space="preserve"> </w:t>
      </w:r>
      <w:proofErr w:type="spellStart"/>
      <w:r w:rsidRPr="00773311">
        <w:rPr>
          <w:sz w:val="44"/>
          <w:szCs w:val="44"/>
        </w:rPr>
        <w:t>Aadil</w:t>
      </w:r>
      <w:proofErr w:type="spellEnd"/>
      <w:r w:rsidRPr="00773311">
        <w:rPr>
          <w:sz w:val="44"/>
          <w:szCs w:val="44"/>
        </w:rPr>
        <w:t xml:space="preserve"> </w:t>
      </w:r>
      <w:proofErr w:type="spellStart"/>
      <w:r w:rsidRPr="00773311">
        <w:rPr>
          <w:sz w:val="44"/>
          <w:szCs w:val="44"/>
        </w:rPr>
        <w:t>Ashraf</w:t>
      </w:r>
      <w:proofErr w:type="spellEnd"/>
    </w:p>
    <w:p w:rsidR="00773311" w:rsidRPr="00773311" w:rsidRDefault="00773311" w:rsidP="00773311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Roll NO.:</w:t>
      </w:r>
      <w:r w:rsidRPr="00773311">
        <w:rPr>
          <w:sz w:val="44"/>
          <w:szCs w:val="44"/>
        </w:rPr>
        <w:t xml:space="preserve"> 2403A51315</w:t>
      </w:r>
    </w:p>
    <w:p w:rsidR="00773311" w:rsidRPr="00773311" w:rsidRDefault="00773311" w:rsidP="00773311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Instructor:</w:t>
      </w:r>
      <w:r w:rsidRPr="00773311">
        <w:rPr>
          <w:sz w:val="44"/>
          <w:szCs w:val="44"/>
        </w:rPr>
        <w:t xml:space="preserve"> Dr. </w:t>
      </w:r>
      <w:proofErr w:type="spellStart"/>
      <w:r w:rsidRPr="00773311">
        <w:rPr>
          <w:sz w:val="44"/>
          <w:szCs w:val="44"/>
        </w:rPr>
        <w:t>Mohammand</w:t>
      </w:r>
      <w:proofErr w:type="spellEnd"/>
      <w:r w:rsidRPr="00773311">
        <w:rPr>
          <w:sz w:val="44"/>
          <w:szCs w:val="44"/>
        </w:rPr>
        <w:t xml:space="preserve"> Ali </w:t>
      </w:r>
      <w:proofErr w:type="spellStart"/>
      <w:r w:rsidRPr="00773311">
        <w:rPr>
          <w:sz w:val="44"/>
          <w:szCs w:val="44"/>
        </w:rPr>
        <w:t>Shaik</w:t>
      </w:r>
      <w:proofErr w:type="spellEnd"/>
    </w:p>
    <w:p w:rsidR="00773311" w:rsidRPr="00773311" w:rsidRDefault="00773311" w:rsidP="00773311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Date:</w:t>
      </w:r>
      <w:r w:rsidRPr="00773311">
        <w:rPr>
          <w:sz w:val="44"/>
          <w:szCs w:val="44"/>
        </w:rPr>
        <w:t xml:space="preserve"> 20/08/2025</w:t>
      </w:r>
    </w:p>
    <w:p w:rsidR="00773311" w:rsidRDefault="00773311" w:rsidP="0077331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15ACF" w:rsidRDefault="00773311">
      <w:pPr>
        <w:pStyle w:val="Title"/>
      </w:pPr>
      <w:r>
        <w:lastRenderedPageBreak/>
        <w:t>Lab 4: Advanced Prompt Engineering – Zero-shot, One-shot, and Few-shot</w:t>
      </w:r>
    </w:p>
    <w:p w:rsidR="00615ACF" w:rsidRDefault="00773311">
      <w:pPr>
        <w:pStyle w:val="Heading1"/>
      </w:pPr>
      <w:r>
        <w:t>Objectives</w:t>
      </w:r>
    </w:p>
    <w:p w:rsidR="00615ACF" w:rsidRDefault="00773311">
      <w:r>
        <w:t>- Try different prompting methods (zero-shot, one-shot, few-shot).</w:t>
      </w:r>
      <w:r>
        <w:br/>
        <w:t>- See how output changes with examples.</w:t>
      </w:r>
      <w:r>
        <w:br/>
        <w:t>- Learn how context affects AI answers.</w:t>
      </w:r>
    </w:p>
    <w:p w:rsidR="00615ACF" w:rsidRDefault="00773311">
      <w:pPr>
        <w:pStyle w:val="Heading1"/>
      </w:pPr>
      <w:r>
        <w:t>Task 1 – Zero-shot</w:t>
      </w:r>
    </w:p>
    <w:p w:rsidR="00615ACF" w:rsidRDefault="00773311">
      <w:r>
        <w:t>Prompt:</w:t>
      </w:r>
      <w:r>
        <w:t xml:space="preserve"> Write a function that checks if a year is leap year.</w:t>
      </w:r>
    </w:p>
    <w:p w:rsidR="00615ACF" w:rsidRDefault="00773311">
      <w:r>
        <w:t>Code (AI Output):</w:t>
      </w:r>
    </w:p>
    <w:p w:rsidR="00615ACF" w:rsidRDefault="00773311">
      <w:r>
        <w:t>def is_leap_year(year):</w:t>
      </w:r>
      <w:r>
        <w:br/>
        <w:t xml:space="preserve">    if (year % 400 == 0) or (year % 4 == 0 and year % 100 != 0):</w:t>
      </w:r>
      <w:r>
        <w:br/>
        <w:t xml:space="preserve">        return True</w:t>
      </w:r>
      <w:r>
        <w:br/>
        <w:t xml:space="preserve">    else:</w:t>
      </w:r>
      <w:r>
        <w:br/>
        <w:t xml:space="preserve">        return False</w:t>
      </w:r>
    </w:p>
    <w:p w:rsidR="00615ACF" w:rsidRDefault="00773311">
      <w:r>
        <w:t>Output Example:</w:t>
      </w:r>
      <w:r>
        <w:br/>
        <w:t>is_leap_year(2024) -&gt; True</w:t>
      </w:r>
      <w:r>
        <w:br/>
        <w:t>i</w:t>
      </w:r>
      <w:r>
        <w:t>s_leap_year(2023) -&gt; False</w:t>
      </w:r>
    </w:p>
    <w:p w:rsidR="00615ACF" w:rsidRDefault="00773311">
      <w:pPr>
        <w:pStyle w:val="Heading1"/>
      </w:pPr>
      <w:r>
        <w:t>Task 2 – One-shot</w:t>
      </w:r>
    </w:p>
    <w:p w:rsidR="00615ACF" w:rsidRDefault="00773311">
      <w:r>
        <w:t>Prompt: Example: 10 cm → 3.93 inches. Write a function to convert cm to inches.</w:t>
      </w:r>
    </w:p>
    <w:p w:rsidR="00615ACF" w:rsidRDefault="00773311">
      <w:r>
        <w:t>Code (AI Output):</w:t>
      </w:r>
    </w:p>
    <w:p w:rsidR="00615ACF" w:rsidRDefault="00773311">
      <w:r>
        <w:t>def cm_to_inches(cm):</w:t>
      </w:r>
      <w:r>
        <w:br/>
        <w:t xml:space="preserve">    return cm / 2.54</w:t>
      </w:r>
    </w:p>
    <w:p w:rsidR="00615ACF" w:rsidRDefault="00773311">
      <w:r>
        <w:t>Output Example:</w:t>
      </w:r>
      <w:r>
        <w:br/>
        <w:t>cm_to_inches(10) -&gt; 3.93</w:t>
      </w:r>
    </w:p>
    <w:p w:rsidR="00615ACF" w:rsidRDefault="00773311">
      <w:pPr>
        <w:pStyle w:val="Heading1"/>
      </w:pPr>
      <w:r>
        <w:t>Task 3 – Few-shot</w:t>
      </w:r>
    </w:p>
    <w:p w:rsidR="00615ACF" w:rsidRDefault="00773311">
      <w:r>
        <w:t>Prompt Exam</w:t>
      </w:r>
      <w:r>
        <w:t>ples:</w:t>
      </w:r>
      <w:r>
        <w:br/>
        <w:t>- Input: "John Doe" → "Doe, John"</w:t>
      </w:r>
      <w:r>
        <w:br/>
        <w:t>- Input: "Alice Smith" → "Smith, Alice"</w:t>
      </w:r>
    </w:p>
    <w:p w:rsidR="00615ACF" w:rsidRDefault="00773311">
      <w:r>
        <w:lastRenderedPageBreak/>
        <w:t>Code (AI Output):</w:t>
      </w:r>
    </w:p>
    <w:p w:rsidR="00615ACF" w:rsidRDefault="00773311">
      <w:r>
        <w:t>def format_name(full_name):</w:t>
      </w:r>
      <w:r>
        <w:br/>
        <w:t xml:space="preserve">    first, last = full_name.split()</w:t>
      </w:r>
      <w:r>
        <w:br/>
        <w:t xml:space="preserve">    return f"{last}, {first}"</w:t>
      </w:r>
    </w:p>
    <w:p w:rsidR="00615ACF" w:rsidRDefault="00773311">
      <w:r>
        <w:t>Output Example:</w:t>
      </w:r>
      <w:r>
        <w:br/>
        <w:t>format_name("John Doe") -&gt; "Doe, John"</w:t>
      </w:r>
      <w:r>
        <w:br/>
        <w:t>format_na</w:t>
      </w:r>
      <w:r>
        <w:t>me("Alice Smith") -&gt; "Smith, Alice"</w:t>
      </w:r>
    </w:p>
    <w:p w:rsidR="00615ACF" w:rsidRDefault="00773311">
      <w:pPr>
        <w:pStyle w:val="Heading1"/>
      </w:pPr>
      <w:r>
        <w:t>Task 4 – Compare Zero-shot vs Few-shot</w:t>
      </w:r>
    </w:p>
    <w:p w:rsidR="00615ACF" w:rsidRDefault="00773311">
      <w:r>
        <w:t>Zero-shot Prompt: Write a function to count vowels in string.</w:t>
      </w:r>
      <w:r>
        <w:br/>
        <w:t>Few-shot Prompt Examples:</w:t>
      </w:r>
      <w:r>
        <w:br/>
        <w:t>- "apple" → 2</w:t>
      </w:r>
      <w:r>
        <w:br/>
        <w:t>- "hello" → 2</w:t>
      </w:r>
    </w:p>
    <w:p w:rsidR="00615ACF" w:rsidRDefault="00773311">
      <w:r>
        <w:t>Zero-shot Code:</w:t>
      </w:r>
    </w:p>
    <w:p w:rsidR="00615ACF" w:rsidRDefault="00773311">
      <w:r>
        <w:t>def count_vowels(text):</w:t>
      </w:r>
      <w:r>
        <w:br/>
        <w:t xml:space="preserve">    vowels = "aeiou"</w:t>
      </w:r>
      <w:r>
        <w:br/>
        <w:t xml:space="preserve">    </w:t>
      </w:r>
      <w:r>
        <w:t>return sum(1 for c in text.lower() if c in vowels)</w:t>
      </w:r>
    </w:p>
    <w:p w:rsidR="00615ACF" w:rsidRDefault="00773311">
      <w:r>
        <w:t>Few-shot Code:</w:t>
      </w:r>
    </w:p>
    <w:p w:rsidR="00615ACF" w:rsidRDefault="00773311">
      <w:r>
        <w:t>def count_vowels(text):</w:t>
      </w:r>
      <w:r>
        <w:br/>
        <w:t xml:space="preserve">    vowels = "aeiou"</w:t>
      </w:r>
      <w:r>
        <w:br/>
        <w:t xml:space="preserve">    total = 0</w:t>
      </w:r>
      <w:r>
        <w:br/>
        <w:t xml:space="preserve">    for ch in text.lower():</w:t>
      </w:r>
      <w:r>
        <w:br/>
        <w:t xml:space="preserve">        if ch in vowels:</w:t>
      </w:r>
      <w:r>
        <w:br/>
        <w:t xml:space="preserve">            total += 1</w:t>
      </w:r>
      <w:r>
        <w:br/>
        <w:t xml:space="preserve">    return total</w:t>
      </w:r>
    </w:p>
    <w:p w:rsidR="00615ACF" w:rsidRDefault="00773311">
      <w:r>
        <w:t>Reflection: Zero-shot worked fine, but</w:t>
      </w:r>
      <w:r>
        <w:t xml:space="preserve"> few-shot gave more reliable logic. Examples helped shape output.</w:t>
      </w:r>
    </w:p>
    <w:p w:rsidR="00615ACF" w:rsidRDefault="00773311">
      <w:pPr>
        <w:pStyle w:val="Heading1"/>
      </w:pPr>
      <w:r>
        <w:t>Task 5 – Few-shot</w:t>
      </w:r>
    </w:p>
    <w:p w:rsidR="00615ACF" w:rsidRDefault="00773311">
      <w:r>
        <w:t>Prompt Examples:</w:t>
      </w:r>
      <w:r>
        <w:br/>
        <w:t>- A file with 3 lines → Output 3</w:t>
      </w:r>
      <w:r>
        <w:br/>
        <w:t>- A file with 5 lines → Output 5</w:t>
      </w:r>
    </w:p>
    <w:p w:rsidR="00615ACF" w:rsidRDefault="00773311">
      <w:r>
        <w:t>Code (AI Output):</w:t>
      </w:r>
    </w:p>
    <w:p w:rsidR="00615ACF" w:rsidRDefault="00773311">
      <w:r>
        <w:lastRenderedPageBreak/>
        <w:t>def count_lines(filename):</w:t>
      </w:r>
      <w:r>
        <w:br/>
        <w:t xml:space="preserve">    with open(filename, "r") as f:</w:t>
      </w:r>
      <w:r>
        <w:br/>
        <w:t xml:space="preserve">        r</w:t>
      </w:r>
      <w:r>
        <w:t>eturn len(f.readlines())</w:t>
      </w:r>
    </w:p>
    <w:p w:rsidR="00615ACF" w:rsidRDefault="00773311">
      <w:r>
        <w:t>Output Example:</w:t>
      </w:r>
      <w:r>
        <w:br/>
        <w:t>count_lines("test.txt") -&gt; 3</w:t>
      </w:r>
    </w:p>
    <w:p w:rsidR="00615ACF" w:rsidRDefault="00773311">
      <w:pPr>
        <w:pStyle w:val="Heading1"/>
      </w:pPr>
      <w:r>
        <w:t>Conclusion</w:t>
      </w:r>
    </w:p>
    <w:p w:rsidR="00615ACF" w:rsidRDefault="00773311">
      <w:r>
        <w:t>- Zero-shot: Works but sometimes vague.</w:t>
      </w:r>
      <w:r>
        <w:br/>
        <w:t>- One-shot: Better guidance.</w:t>
      </w:r>
      <w:r>
        <w:br/>
        <w:t>- Few-shot: Most accurate and structured.</w:t>
      </w:r>
      <w:r>
        <w:br/>
        <w:t>- More examples = better results.</w:t>
      </w:r>
    </w:p>
    <w:p w:rsidR="00615ACF" w:rsidRDefault="00773311">
      <w:r>
        <w:t>Screenshot:</w:t>
      </w:r>
    </w:p>
    <w:p w:rsidR="00615ACF" w:rsidRDefault="00773311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_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CF" w:rsidRDefault="00773311">
      <w:r>
        <w:br/>
        <w:t>Screenshot:</w:t>
      </w:r>
    </w:p>
    <w:p w:rsidR="00615ACF" w:rsidRDefault="00773311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_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CF" w:rsidRDefault="00773311">
      <w:r>
        <w:br/>
      </w:r>
      <w:r>
        <w:t>Screenshot:</w:t>
      </w:r>
    </w:p>
    <w:p w:rsidR="00615ACF" w:rsidRDefault="00773311">
      <w:r>
        <w:rPr>
          <w:noProof/>
        </w:rPr>
        <w:lastRenderedPageBreak/>
        <w:drawing>
          <wp:inline distT="0" distB="0" distL="0" distR="0">
            <wp:extent cx="4114800" cy="147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CF" w:rsidRDefault="00773311">
      <w:r>
        <w:br/>
        <w:t>Screenshot:</w:t>
      </w:r>
    </w:p>
    <w:p w:rsidR="00615ACF" w:rsidRDefault="00773311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CF" w:rsidRDefault="00773311">
      <w:r>
        <w:br/>
        <w:t>Screenshot:</w:t>
      </w:r>
    </w:p>
    <w:p w:rsidR="00615ACF" w:rsidRDefault="00773311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A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15ACF"/>
    <w:rsid w:val="00773311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2025-08-20T06:21:00Z</dcterms:modified>
  <cp:category/>
</cp:coreProperties>
</file>